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center"/>
        <w:rPr>
          <w:rFonts w:ascii="Arial" w:hAnsi="Arial" w:eastAsia="Arial" w:cs="Arial"/>
          <w:b/>
          <w:color w:val="auto"/>
          <w:spacing w:val="0"/>
          <w:position w:val="0"/>
          <w:sz w:val="40"/>
          <w:shd w:val="clear" w:fill="auto"/>
        </w:rPr>
      </w:pPr>
    </w:p>
    <w:p>
      <w:pPr>
        <w:spacing w:before="0" w:after="200" w:line="276" w:lineRule="auto"/>
        <w:ind w:left="0" w:right="0" w:firstLine="0"/>
        <w:jc w:val="center"/>
        <w:rPr>
          <w:rFonts w:ascii="Arial" w:hAnsi="Arial" w:eastAsia="Arial" w:cs="Arial"/>
          <w:b/>
          <w:color w:val="auto"/>
          <w:spacing w:val="0"/>
          <w:position w:val="0"/>
          <w:sz w:val="40"/>
          <w:shd w:val="clear" w:fill="auto"/>
        </w:rPr>
      </w:pPr>
    </w:p>
    <w:p>
      <w:pPr>
        <w:spacing w:before="0" w:after="200" w:line="276" w:lineRule="auto"/>
        <w:ind w:left="0" w:right="0" w:firstLine="0"/>
        <w:jc w:val="center"/>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40"/>
          <w:shd w:val="clear" w:fill="auto"/>
        </w:rPr>
        <w:t>Team Group - Machine Learning 6</w:t>
      </w:r>
    </w:p>
    <w:p>
      <w:pPr>
        <w:spacing w:before="0" w:after="200" w:line="276" w:lineRule="auto"/>
        <w:ind w:left="0" w:right="0" w:firstLine="0"/>
        <w:jc w:val="center"/>
        <w:rPr>
          <w:rFonts w:ascii="Arial" w:hAnsi="Arial" w:eastAsia="Arial" w:cs="Arial"/>
          <w:b/>
          <w:color w:val="222222"/>
          <w:spacing w:val="0"/>
          <w:position w:val="0"/>
          <w:sz w:val="40"/>
          <w:shd w:val="clear" w:fill="FFFFFF"/>
        </w:rPr>
      </w:pPr>
      <w:r>
        <w:rPr>
          <w:rFonts w:ascii="Arial" w:hAnsi="Arial" w:eastAsia="Arial" w:cs="Arial"/>
          <w:b/>
          <w:color w:val="222222"/>
          <w:spacing w:val="0"/>
          <w:position w:val="0"/>
          <w:sz w:val="40"/>
          <w:shd w:val="clear" w:fill="FFFFFF"/>
        </w:rPr>
        <w:t xml:space="preserve">Topic </w:t>
      </w:r>
      <w:r>
        <w:rPr>
          <w:rFonts w:ascii="Arial" w:hAnsi="Arial" w:eastAsia="Arial" w:cs="Arial"/>
          <w:color w:val="222222"/>
          <w:spacing w:val="0"/>
          <w:position w:val="0"/>
          <w:sz w:val="40"/>
          <w:shd w:val="clear" w:fill="FFFFFF"/>
        </w:rPr>
        <w:t xml:space="preserve">- </w:t>
      </w:r>
      <w:r>
        <w:rPr>
          <w:rFonts w:ascii="Arial" w:hAnsi="Arial" w:eastAsia="Arial" w:cs="Arial"/>
          <w:b/>
          <w:color w:val="222222"/>
          <w:spacing w:val="0"/>
          <w:position w:val="0"/>
          <w:sz w:val="40"/>
          <w:shd w:val="clear" w:fill="FFFFFF"/>
        </w:rPr>
        <w:t>Product Personalization</w:t>
      </w:r>
    </w:p>
    <w:p>
      <w:pPr>
        <w:spacing w:before="0" w:after="200" w:line="276" w:lineRule="auto"/>
        <w:ind w:left="0" w:right="0" w:firstLine="0"/>
        <w:jc w:val="center"/>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40"/>
          <w:shd w:val="clear" w:fill="auto"/>
        </w:rPr>
        <w:t>Project Report</w:t>
      </w:r>
    </w:p>
    <w:p>
      <w:pPr>
        <w:spacing w:before="0" w:after="200" w:line="276" w:lineRule="auto"/>
        <w:ind w:left="0" w:right="0" w:firstLine="0"/>
        <w:jc w:val="center"/>
        <w:rPr>
          <w:rFonts w:ascii="Arial" w:hAnsi="Arial" w:eastAsia="Arial" w:cs="Arial"/>
          <w:b/>
          <w:color w:val="222222"/>
          <w:spacing w:val="0"/>
          <w:position w:val="0"/>
          <w:sz w:val="40"/>
          <w:shd w:val="clear" w:fill="FFFFFF"/>
        </w:rPr>
      </w:pPr>
    </w:p>
    <w:p>
      <w:pPr>
        <w:spacing w:before="0" w:after="200" w:line="276" w:lineRule="auto"/>
        <w:ind w:left="0" w:right="0" w:firstLine="0"/>
        <w:jc w:val="center"/>
        <w:rPr>
          <w:rFonts w:ascii="Arial" w:hAnsi="Arial" w:eastAsia="Arial" w:cs="Arial"/>
          <w:b/>
          <w:color w:val="222222"/>
          <w:spacing w:val="0"/>
          <w:position w:val="0"/>
          <w:sz w:val="40"/>
          <w:shd w:val="clear" w:fill="FFFFFF"/>
        </w:rPr>
      </w:pPr>
    </w:p>
    <w:p>
      <w:pPr>
        <w:spacing w:before="0" w:after="200" w:line="276" w:lineRule="auto"/>
        <w:ind w:left="0" w:right="0" w:firstLine="0"/>
        <w:jc w:val="center"/>
        <w:rPr>
          <w:rFonts w:ascii="Arial" w:hAnsi="Arial" w:eastAsia="Arial" w:cs="Arial"/>
          <w:color w:val="222222"/>
          <w:spacing w:val="0"/>
          <w:position w:val="0"/>
          <w:sz w:val="28"/>
          <w:shd w:val="clear" w:fill="FFFFFF"/>
        </w:rPr>
      </w:pPr>
      <w:r>
        <w:rPr>
          <w:rFonts w:ascii="Arial" w:hAnsi="Arial" w:eastAsia="Arial" w:cs="Arial"/>
          <w:b/>
          <w:color w:val="222222"/>
          <w:spacing w:val="0"/>
          <w:position w:val="0"/>
          <w:sz w:val="28"/>
          <w:shd w:val="clear" w:fill="FFFFFF"/>
        </w:rPr>
        <w:t xml:space="preserve">Description: </w:t>
      </w:r>
      <w:r>
        <w:rPr>
          <w:rFonts w:ascii="Arial" w:hAnsi="Arial" w:eastAsia="Arial" w:cs="Arial"/>
          <w:color w:val="222222"/>
          <w:spacing w:val="0"/>
          <w:position w:val="0"/>
          <w:sz w:val="28"/>
          <w:shd w:val="clear" w:fill="FFFFFF"/>
        </w:rPr>
        <w:t>Predict which offers will be most attractive to each individual customer, resulting in more targeted marketing campaigns and higher brand value.</w:t>
      </w:r>
    </w:p>
    <w:p>
      <w:pPr>
        <w:spacing w:before="0" w:after="200" w:line="276" w:lineRule="auto"/>
        <w:ind w:left="0" w:right="0" w:firstLine="0"/>
        <w:jc w:val="center"/>
        <w:rPr>
          <w:rFonts w:ascii="Arial" w:hAnsi="Arial" w:eastAsia="Arial" w:cs="Arial"/>
          <w:b/>
          <w:color w:val="222222"/>
          <w:spacing w:val="0"/>
          <w:position w:val="0"/>
          <w:sz w:val="40"/>
          <w:shd w:val="clear" w:fill="FFFFFF"/>
        </w:rPr>
      </w:pPr>
    </w:p>
    <w:p>
      <w:pPr>
        <w:spacing w:before="0" w:after="200" w:line="276" w:lineRule="auto"/>
        <w:ind w:left="0" w:right="0" w:firstLine="0"/>
        <w:jc w:val="center"/>
        <w:rPr>
          <w:rFonts w:ascii="Arial" w:hAnsi="Arial" w:eastAsia="Arial" w:cs="Arial"/>
          <w:b/>
          <w:color w:val="222222"/>
          <w:spacing w:val="0"/>
          <w:position w:val="0"/>
          <w:sz w:val="40"/>
          <w:shd w:val="clear" w:fill="FFFFFF"/>
        </w:rPr>
      </w:pPr>
    </w:p>
    <w:p>
      <w:pPr>
        <w:spacing w:before="0" w:after="200" w:line="276" w:lineRule="auto"/>
        <w:ind w:left="0" w:right="0" w:firstLine="0"/>
        <w:jc w:val="center"/>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Team Members</w:t>
      </w:r>
    </w:p>
    <w:p>
      <w:pPr>
        <w:spacing w:before="0" w:after="200" w:line="276"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Saloni Jain(PGI18CS035)</w:t>
      </w:r>
    </w:p>
    <w:p>
      <w:pPr>
        <w:spacing w:before="0" w:after="200" w:line="276"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Prashant Jain(PGI18CS030)</w:t>
      </w:r>
    </w:p>
    <w:p>
      <w:pPr>
        <w:spacing w:before="0" w:after="200" w:line="276"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Anmol Agarwal(PIET18CS017)</w:t>
      </w:r>
    </w:p>
    <w:p>
      <w:pPr>
        <w:spacing w:before="0" w:after="200" w:line="276"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Aachal Kala(PIET18CS001)</w:t>
      </w:r>
    </w:p>
    <w:p>
      <w:pPr>
        <w:spacing w:before="0" w:after="200" w:line="276"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Mohan Gayan(PGI18CS024)</w:t>
      </w:r>
    </w:p>
    <w:p>
      <w:pPr>
        <w:spacing w:before="0" w:after="200" w:line="276" w:lineRule="auto"/>
        <w:ind w:left="0" w:right="0" w:firstLine="0"/>
        <w:jc w:val="center"/>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Shivam Kushwah(PGI18CS040)</w:t>
      </w:r>
    </w:p>
    <w:p>
      <w:pPr>
        <w:spacing w:before="0" w:after="200" w:line="276" w:lineRule="auto"/>
        <w:ind w:left="0" w:right="0" w:firstLine="0"/>
        <w:jc w:val="center"/>
        <w:rPr>
          <w:rFonts w:ascii="Arial" w:hAnsi="Arial" w:eastAsia="Arial" w:cs="Arial"/>
          <w:color w:val="auto"/>
          <w:spacing w:val="0"/>
          <w:position w:val="0"/>
          <w:sz w:val="24"/>
          <w:shd w:val="clear" w:fill="auto"/>
        </w:rPr>
      </w:pPr>
    </w:p>
    <w:p>
      <w:pPr>
        <w:spacing w:before="0" w:after="200" w:line="276" w:lineRule="auto"/>
        <w:ind w:left="0" w:right="0" w:firstLine="0"/>
        <w:jc w:val="center"/>
        <w:rPr>
          <w:rFonts w:ascii="Arial" w:hAnsi="Arial" w:eastAsia="Arial" w:cs="Arial"/>
          <w:color w:val="auto"/>
          <w:spacing w:val="0"/>
          <w:position w:val="0"/>
          <w:sz w:val="24"/>
          <w:shd w:val="clear" w:fill="auto"/>
        </w:rPr>
      </w:pPr>
    </w:p>
    <w:p>
      <w:pPr>
        <w:spacing w:before="0" w:after="200" w:line="276" w:lineRule="auto"/>
        <w:ind w:left="0" w:right="0" w:firstLine="0"/>
        <w:jc w:val="center"/>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Mentor</w:t>
      </w:r>
    </w:p>
    <w:p>
      <w:pPr>
        <w:spacing w:before="0" w:after="200" w:line="276" w:lineRule="auto"/>
        <w:ind w:left="0" w:right="0" w:firstLine="0"/>
        <w:jc w:val="center"/>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Dr. Geeta Chhabra Gandhi </w:t>
      </w:r>
    </w:p>
    <w:p>
      <w:pPr>
        <w:spacing w:before="0" w:after="200" w:line="276" w:lineRule="auto"/>
        <w:ind w:left="0" w:right="0" w:firstLine="0"/>
        <w:jc w:val="center"/>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Associate Professor</w:t>
      </w:r>
    </w:p>
    <w:p>
      <w:pPr>
        <w:spacing w:before="0" w:after="200" w:line="276" w:lineRule="auto"/>
        <w:ind w:left="0" w:right="0" w:firstLine="0"/>
        <w:jc w:val="center"/>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Poornima University</w:t>
      </w:r>
    </w:p>
    <w:p>
      <w:pPr>
        <w:spacing w:before="0" w:after="200" w:line="276" w:lineRule="auto"/>
        <w:ind w:left="0" w:right="0" w:firstLine="0"/>
        <w:jc w:val="center"/>
        <w:rPr>
          <w:rFonts w:ascii="Arial" w:hAnsi="Arial" w:eastAsia="Arial" w:cs="Arial"/>
          <w:b/>
          <w:color w:val="auto"/>
          <w:spacing w:val="0"/>
          <w:position w:val="0"/>
          <w:sz w:val="40"/>
          <w:shd w:val="clear" w:fill="auto"/>
        </w:rPr>
      </w:pPr>
    </w:p>
    <w:p>
      <w:pPr>
        <w:spacing w:before="0" w:after="200" w:line="276" w:lineRule="auto"/>
        <w:ind w:left="0" w:right="0" w:firstLine="0"/>
        <w:jc w:val="left"/>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40"/>
          <w:shd w:val="clear" w:fill="auto"/>
        </w:rPr>
        <w:t xml:space="preserve"> </w:t>
      </w:r>
    </w:p>
    <w:p>
      <w:pPr>
        <w:spacing w:before="0" w:after="200" w:line="276" w:lineRule="auto"/>
        <w:ind w:left="0" w:right="0" w:firstLine="0"/>
        <w:jc w:val="left"/>
        <w:rPr>
          <w:rFonts w:ascii="Arial" w:hAnsi="Arial" w:eastAsia="Arial" w:cs="Arial"/>
          <w:b/>
          <w:color w:val="auto"/>
          <w:spacing w:val="0"/>
          <w:position w:val="0"/>
          <w:sz w:val="40"/>
          <w:shd w:val="clear" w:fill="auto"/>
        </w:rPr>
      </w:pPr>
    </w:p>
    <w:p>
      <w:pPr>
        <w:spacing w:before="0" w:after="200" w:line="276" w:lineRule="auto"/>
        <w:ind w:left="0" w:right="0" w:firstLine="0"/>
        <w:jc w:val="center"/>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Table of Contents</w:t>
      </w:r>
    </w:p>
    <w:p>
      <w:pPr>
        <w:spacing w:before="0" w:after="200" w:line="276" w:lineRule="auto"/>
        <w:ind w:left="0" w:right="0" w:firstLine="0"/>
        <w:jc w:val="center"/>
        <w:rPr>
          <w:rFonts w:ascii="Calibri" w:hAnsi="Calibri" w:eastAsia="Calibri" w:cs="Calibri"/>
          <w:color w:val="auto"/>
          <w:spacing w:val="0"/>
          <w:position w:val="0"/>
          <w:sz w:val="32"/>
          <w:shd w:val="clear" w:fill="auto"/>
        </w:rPr>
      </w:pPr>
    </w:p>
    <w:p>
      <w:pPr>
        <w:spacing w:before="0" w:after="200" w:line="276"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b/>
          <w:color w:val="auto"/>
          <w:spacing w:val="0"/>
          <w:position w:val="0"/>
          <w:sz w:val="32"/>
          <w:shd w:val="clear" w:fill="auto"/>
        </w:rPr>
        <w:t xml:space="preserve">(1) </w:t>
      </w:r>
      <w:r>
        <w:rPr>
          <w:rFonts w:ascii="Arial" w:hAnsi="Arial" w:eastAsia="Arial" w:cs="Arial"/>
          <w:b/>
          <w:color w:val="auto"/>
          <w:spacing w:val="0"/>
          <w:position w:val="0"/>
          <w:sz w:val="32"/>
          <w:shd w:val="clear" w:fill="auto"/>
        </w:rPr>
        <w:t xml:space="preserve">Introduction   </w:t>
      </w:r>
      <w:r>
        <w:rPr>
          <w:rFonts w:ascii="Calibri" w:hAnsi="Calibri" w:eastAsia="Calibri" w:cs="Calibri"/>
          <w:b/>
          <w:color w:val="auto"/>
          <w:spacing w:val="0"/>
          <w:position w:val="0"/>
          <w:sz w:val="32"/>
          <w:shd w:val="clear" w:fill="auto"/>
        </w:rPr>
        <w:t xml:space="preserve">                                                                                              </w:t>
      </w:r>
    </w:p>
    <w:p>
      <w:pPr>
        <w:spacing w:before="598" w:after="150" w:line="240" w:lineRule="auto"/>
        <w:ind w:left="720" w:right="0"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1.1 Problem statement</w:t>
      </w:r>
    </w:p>
    <w:p>
      <w:pPr>
        <w:spacing w:before="598" w:after="150" w:line="240" w:lineRule="auto"/>
        <w:ind w:left="720" w:right="0"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 xml:space="preserve">1.2 About the </w:t>
      </w:r>
      <w:r>
        <w:rPr>
          <w:rFonts w:ascii="Arial" w:hAnsi="Arial" w:eastAsia="Arial" w:cs="Arial"/>
          <w:color w:val="000000"/>
          <w:spacing w:val="0"/>
          <w:position w:val="0"/>
          <w:sz w:val="32"/>
          <w:shd w:val="clear" w:fill="auto"/>
          <w:lang w:val="en-IN"/>
        </w:rPr>
        <w:t>data</w:t>
      </w:r>
      <w:r>
        <w:rPr>
          <w:rFonts w:hint="default" w:ascii="Arial" w:hAnsi="Arial" w:eastAsia="Arial" w:cs="Arial"/>
          <w:color w:val="000000"/>
          <w:spacing w:val="0"/>
          <w:position w:val="0"/>
          <w:sz w:val="32"/>
          <w:shd w:val="clear" w:fill="auto"/>
          <w:lang w:val="en-IN"/>
        </w:rPr>
        <w:t>-</w:t>
      </w:r>
      <w:r>
        <w:rPr>
          <w:rFonts w:ascii="Arial" w:hAnsi="Arial" w:eastAsia="Arial" w:cs="Arial"/>
          <w:color w:val="000000"/>
          <w:spacing w:val="0"/>
          <w:position w:val="0"/>
          <w:sz w:val="32"/>
          <w:shd w:val="clear" w:fill="auto"/>
          <w:lang w:val="en-IN"/>
        </w:rPr>
        <w:t>set</w:t>
      </w:r>
      <w:r>
        <w:rPr>
          <w:rFonts w:ascii="Arial" w:hAnsi="Arial" w:eastAsia="Arial" w:cs="Arial"/>
          <w:color w:val="000000"/>
          <w:spacing w:val="0"/>
          <w:position w:val="0"/>
          <w:sz w:val="32"/>
          <w:shd w:val="clear" w:fill="auto"/>
        </w:rPr>
        <w:t xml:space="preserve"> </w:t>
      </w:r>
    </w:p>
    <w:p>
      <w:pPr>
        <w:spacing w:before="598" w:after="150" w:line="240" w:lineRule="auto"/>
        <w:ind w:left="720" w:right="0" w:firstLine="0"/>
        <w:jc w:val="left"/>
        <w:rPr>
          <w:rFonts w:hint="default" w:ascii="Arial" w:hAnsi="Arial" w:eastAsia="Arial" w:cs="Arial"/>
          <w:color w:val="000000"/>
          <w:spacing w:val="0"/>
          <w:position w:val="0"/>
          <w:sz w:val="32"/>
          <w:shd w:val="clear" w:fill="auto"/>
          <w:lang w:val="en-IN"/>
        </w:rPr>
      </w:pPr>
      <w:r>
        <w:rPr>
          <w:rFonts w:ascii="Arial" w:hAnsi="Arial" w:eastAsia="Arial" w:cs="Arial"/>
          <w:color w:val="000000"/>
          <w:spacing w:val="0"/>
          <w:position w:val="0"/>
          <w:sz w:val="32"/>
          <w:shd w:val="clear" w:fill="auto"/>
        </w:rPr>
        <w:t>1.3 Methodolog</w:t>
      </w:r>
      <w:r>
        <w:rPr>
          <w:rFonts w:hint="default" w:ascii="Arial" w:hAnsi="Arial" w:eastAsia="Arial" w:cs="Arial"/>
          <w:color w:val="000000"/>
          <w:spacing w:val="0"/>
          <w:position w:val="0"/>
          <w:sz w:val="32"/>
          <w:shd w:val="clear" w:fill="auto"/>
          <w:lang w:val="en-IN"/>
        </w:rPr>
        <w:t>y</w:t>
      </w:r>
    </w:p>
    <w:p>
      <w:pPr>
        <w:spacing w:before="598" w:after="150" w:line="240" w:lineRule="auto"/>
        <w:ind w:left="720" w:right="0" w:firstLine="0"/>
        <w:jc w:val="left"/>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1.4 Software tools &amp; Hardware requirements</w:t>
      </w:r>
    </w:p>
    <w:p>
      <w:pPr>
        <w:spacing w:before="598" w:after="150" w:line="240"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 xml:space="preserve">(2) Data collection &amp; Loading                                                     </w:t>
      </w:r>
    </w:p>
    <w:p>
      <w:pPr>
        <w:spacing w:before="598" w:after="150" w:line="240" w:lineRule="auto"/>
        <w:ind w:left="720" w:right="0" w:firstLine="0"/>
        <w:jc w:val="left"/>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2.1  Importing essential libraries</w:t>
      </w:r>
    </w:p>
    <w:p>
      <w:pPr>
        <w:spacing w:before="598" w:after="150" w:line="240" w:lineRule="auto"/>
        <w:ind w:left="720" w:right="0" w:firstLine="0"/>
        <w:jc w:val="left"/>
        <w:rPr>
          <w:rFonts w:ascii="Arial" w:hAnsi="Arial" w:eastAsia="Arial" w:cs="Arial"/>
          <w:color w:val="000000"/>
          <w:spacing w:val="0"/>
          <w:position w:val="0"/>
          <w:sz w:val="32"/>
          <w:shd w:val="clear" w:fill="FFFFFF"/>
        </w:rPr>
      </w:pPr>
    </w:p>
    <w:p>
      <w:pPr>
        <w:spacing w:before="0" w:after="150" w:line="240" w:lineRule="auto"/>
        <w:ind w:left="720" w:right="0" w:firstLine="0"/>
        <w:jc w:val="left"/>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2.2  Reading The Data</w:t>
      </w:r>
      <w:r>
        <w:rPr>
          <w:rFonts w:hint="default" w:ascii="Arial" w:hAnsi="Arial" w:eastAsia="Arial" w:cs="Arial"/>
          <w:color w:val="000000"/>
          <w:spacing w:val="0"/>
          <w:position w:val="0"/>
          <w:sz w:val="32"/>
          <w:shd w:val="clear" w:fill="FFFFFF"/>
          <w:lang w:val="en-IN"/>
        </w:rPr>
        <w:t>-</w:t>
      </w:r>
      <w:r>
        <w:rPr>
          <w:rFonts w:ascii="Arial" w:hAnsi="Arial" w:eastAsia="Arial" w:cs="Arial"/>
          <w:color w:val="000000"/>
          <w:spacing w:val="0"/>
          <w:position w:val="0"/>
          <w:sz w:val="32"/>
          <w:shd w:val="clear" w:fill="FFFFFF"/>
        </w:rPr>
        <w:t>set</w:t>
      </w:r>
    </w:p>
    <w:p>
      <w:pPr>
        <w:spacing w:before="0" w:after="150" w:line="240" w:lineRule="auto"/>
        <w:ind w:left="0" w:right="0" w:firstLine="0"/>
        <w:jc w:val="left"/>
        <w:rPr>
          <w:rFonts w:ascii="Arial" w:hAnsi="Arial" w:eastAsia="Arial" w:cs="Arial"/>
          <w:color w:val="000000"/>
          <w:spacing w:val="0"/>
          <w:position w:val="0"/>
          <w:sz w:val="32"/>
          <w:shd w:val="clear" w:fill="FFFFFF"/>
        </w:rPr>
      </w:pP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 xml:space="preserve">(3) Data Pre-processing                                                              </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 xml:space="preserve">       </w:t>
      </w:r>
    </w:p>
    <w:p>
      <w:pPr>
        <w:keepNext/>
        <w:keepLines/>
        <w:spacing w:before="0" w:after="150" w:line="276" w:lineRule="auto"/>
        <w:ind w:left="0" w:right="0" w:firstLine="0"/>
        <w:jc w:val="left"/>
        <w:rPr>
          <w:rFonts w:ascii="Arial" w:hAnsi="Arial" w:eastAsia="Arial" w:cs="Arial"/>
          <w:color w:val="000000"/>
          <w:spacing w:val="0"/>
          <w:position w:val="0"/>
          <w:sz w:val="32"/>
          <w:shd w:val="clear" w:fill="FFFFFF"/>
        </w:rPr>
      </w:pPr>
      <w:r>
        <w:rPr>
          <w:rFonts w:ascii="Arial" w:hAnsi="Arial" w:eastAsia="Arial" w:cs="Arial"/>
          <w:b/>
          <w:color w:val="000000"/>
          <w:spacing w:val="0"/>
          <w:position w:val="0"/>
          <w:sz w:val="32"/>
          <w:shd w:val="clear" w:fill="auto"/>
        </w:rPr>
        <w:t xml:space="preserve">        </w:t>
      </w:r>
      <w:r>
        <w:rPr>
          <w:rFonts w:ascii="Arial" w:hAnsi="Arial" w:eastAsia="Arial" w:cs="Arial"/>
          <w:color w:val="000000"/>
          <w:spacing w:val="0"/>
          <w:position w:val="0"/>
          <w:sz w:val="32"/>
          <w:shd w:val="clear" w:fill="FFFFFF"/>
        </w:rPr>
        <w:t>3.1 Data Cleaning &amp; Inspection</w:t>
      </w:r>
    </w:p>
    <w:p>
      <w:pPr>
        <w:keepNext/>
        <w:keepLines/>
        <w:spacing w:before="0" w:after="150" w:line="276" w:lineRule="auto"/>
        <w:ind w:left="720" w:right="0" w:firstLine="0"/>
        <w:jc w:val="left"/>
        <w:rPr>
          <w:rFonts w:ascii="Arial" w:hAnsi="Arial" w:eastAsia="Arial" w:cs="Arial"/>
          <w:color w:val="000000"/>
          <w:spacing w:val="0"/>
          <w:position w:val="0"/>
          <w:sz w:val="32"/>
          <w:shd w:val="clear" w:fill="FFFFFF"/>
        </w:rPr>
      </w:pPr>
    </w:p>
    <w:p>
      <w:pPr>
        <w:keepNext/>
        <w:keepLines/>
        <w:spacing w:before="0" w:after="150" w:line="276" w:lineRule="auto"/>
        <w:ind w:left="720" w:right="0" w:firstLine="0"/>
        <w:jc w:val="left"/>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3.2 Identifying and handling the missing values</w:t>
      </w:r>
    </w:p>
    <w:p>
      <w:pPr>
        <w:keepNext/>
        <w:keepLines/>
        <w:spacing w:before="598" w:after="150" w:line="276" w:lineRule="auto"/>
        <w:ind w:left="0" w:right="0" w:firstLine="0"/>
        <w:jc w:val="left"/>
        <w:rPr>
          <w:rFonts w:ascii="Arial" w:hAnsi="Arial" w:eastAsia="Arial" w:cs="Arial"/>
          <w:b/>
          <w:color w:val="000000"/>
          <w:spacing w:val="0"/>
          <w:position w:val="0"/>
          <w:sz w:val="32"/>
          <w:shd w:val="clear" w:fill="FFFFFF"/>
        </w:rPr>
      </w:pPr>
      <w:r>
        <w:rPr>
          <w:rFonts w:ascii="Arial" w:hAnsi="Arial" w:eastAsia="Arial" w:cs="Arial"/>
          <w:b/>
          <w:color w:val="000000"/>
          <w:spacing w:val="0"/>
          <w:position w:val="0"/>
          <w:sz w:val="32"/>
          <w:shd w:val="clear" w:fill="FFFFFF"/>
        </w:rPr>
        <w:t>(4) Exploratory Data Analysis</w:t>
      </w:r>
    </w:p>
    <w:p>
      <w:pPr>
        <w:keepNext/>
        <w:keepLines/>
        <w:spacing w:before="598" w:after="150" w:line="276" w:lineRule="auto"/>
        <w:ind w:left="720" w:right="0" w:firstLine="0"/>
        <w:jc w:val="left"/>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4.1  Univariate Analysis</w:t>
      </w:r>
    </w:p>
    <w:p>
      <w:pPr>
        <w:keepNext/>
        <w:keepLines/>
        <w:spacing w:before="598" w:after="150" w:line="276" w:lineRule="auto"/>
        <w:ind w:left="720" w:right="0" w:firstLine="0"/>
        <w:jc w:val="left"/>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 xml:space="preserve">4.2  Bivariate Analysis                                             </w:t>
      </w:r>
    </w:p>
    <w:p>
      <w:pPr>
        <w:keepNext/>
        <w:keepLines/>
        <w:spacing w:before="598"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 xml:space="preserve">(5) Feature Engineering   </w:t>
      </w:r>
    </w:p>
    <w:p>
      <w:pPr>
        <w:keepNext/>
        <w:keepLines/>
        <w:spacing w:before="598" w:after="150" w:line="276" w:lineRule="auto"/>
        <w:ind w:left="720" w:right="0" w:firstLine="0"/>
        <w:jc w:val="left"/>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5.1 Handling imbalanced data.</w:t>
      </w:r>
    </w:p>
    <w:p>
      <w:pPr>
        <w:keepNext/>
        <w:keepLines/>
        <w:spacing w:before="598" w:after="150" w:line="276" w:lineRule="auto"/>
        <w:ind w:left="720" w:right="0" w:firstLine="0"/>
        <w:jc w:val="left"/>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5.2 Handling outliers.</w:t>
      </w:r>
    </w:p>
    <w:p>
      <w:pPr>
        <w:keepNext/>
        <w:keepLines/>
        <w:spacing w:before="598" w:after="150" w:line="276" w:lineRule="auto"/>
        <w:ind w:left="720" w:right="0" w:firstLine="0"/>
        <w:jc w:val="left"/>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auto"/>
        </w:rPr>
        <w:t>5.3 Encoding.</w:t>
      </w:r>
    </w:p>
    <w:p>
      <w:pPr>
        <w:keepNext/>
        <w:keepLines/>
        <w:spacing w:before="598" w:after="150" w:line="276" w:lineRule="auto"/>
        <w:ind w:left="720" w:right="0" w:firstLine="0"/>
        <w:jc w:val="left"/>
        <w:rPr>
          <w:rFonts w:ascii="Arial" w:hAnsi="Arial" w:eastAsia="Arial" w:cs="Arial"/>
          <w:b/>
          <w:color w:val="000000"/>
          <w:spacing w:val="0"/>
          <w:position w:val="0"/>
          <w:sz w:val="32"/>
          <w:shd w:val="clear" w:fill="auto"/>
        </w:rPr>
      </w:pPr>
      <w:r>
        <w:rPr>
          <w:rFonts w:ascii="Arial" w:hAnsi="Arial" w:eastAsia="Arial" w:cs="Arial"/>
          <w:color w:val="000000"/>
          <w:spacing w:val="0"/>
          <w:position w:val="0"/>
          <w:sz w:val="32"/>
          <w:shd w:val="clear" w:fill="auto"/>
        </w:rPr>
        <w:t xml:space="preserve">5.4 Feature Scaling              </w:t>
      </w:r>
      <w:r>
        <w:rPr>
          <w:rFonts w:ascii="Arial" w:hAnsi="Arial" w:eastAsia="Arial" w:cs="Arial"/>
          <w:b/>
          <w:color w:val="000000"/>
          <w:spacing w:val="0"/>
          <w:position w:val="0"/>
          <w:sz w:val="32"/>
          <w:shd w:val="clear" w:fill="auto"/>
        </w:rPr>
        <w:t xml:space="preserve">                                                                                          </w:t>
      </w:r>
    </w:p>
    <w:p>
      <w:pPr>
        <w:keepNext/>
        <w:keepLines/>
        <w:spacing w:before="0" w:after="150" w:line="276" w:lineRule="auto"/>
        <w:ind w:left="72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(6)Feature Selection</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720" w:right="0" w:firstLine="0"/>
        <w:jc w:val="left"/>
        <w:rPr>
          <w:rFonts w:ascii="Arial" w:hAnsi="Arial" w:eastAsia="Arial" w:cs="Arial"/>
          <w:b/>
          <w:color w:val="000000"/>
          <w:spacing w:val="0"/>
          <w:position w:val="0"/>
          <w:sz w:val="32"/>
          <w:shd w:val="clear" w:fill="auto"/>
        </w:rPr>
      </w:pPr>
      <w:r>
        <w:rPr>
          <w:rFonts w:ascii="Arial" w:hAnsi="Arial" w:eastAsia="Arial" w:cs="Arial"/>
          <w:color w:val="000000"/>
          <w:spacing w:val="0"/>
          <w:position w:val="0"/>
          <w:sz w:val="32"/>
          <w:shd w:val="clear" w:fill="auto"/>
        </w:rPr>
        <w:t>6.1  Selection import</w:t>
      </w:r>
      <w:r>
        <w:rPr>
          <w:rFonts w:hint="default" w:ascii="Arial" w:hAnsi="Arial" w:eastAsia="Arial" w:cs="Arial"/>
          <w:color w:val="000000"/>
          <w:spacing w:val="0"/>
          <w:position w:val="0"/>
          <w:sz w:val="32"/>
          <w:shd w:val="clear" w:fill="auto"/>
          <w:lang w:val="en-IN"/>
        </w:rPr>
        <w:t>a</w:t>
      </w:r>
      <w:r>
        <w:rPr>
          <w:rFonts w:ascii="Arial" w:hAnsi="Arial" w:eastAsia="Arial" w:cs="Arial"/>
          <w:color w:val="000000"/>
          <w:spacing w:val="0"/>
          <w:position w:val="0"/>
          <w:sz w:val="32"/>
          <w:shd w:val="clear" w:fill="auto"/>
        </w:rPr>
        <w:t>nt features</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(7) Model Creation</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720" w:right="0" w:firstLine="0"/>
        <w:jc w:val="left"/>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7.1  Implementation of various ML models</w:t>
      </w:r>
    </w:p>
    <w:p>
      <w:pPr>
        <w:keepNext/>
        <w:keepLines/>
        <w:spacing w:before="0" w:after="150" w:line="276" w:lineRule="auto"/>
        <w:ind w:left="720" w:right="0" w:firstLine="0"/>
        <w:jc w:val="left"/>
        <w:rPr>
          <w:rFonts w:ascii="Arial" w:hAnsi="Arial" w:eastAsia="Arial" w:cs="Arial"/>
          <w:color w:val="000000"/>
          <w:spacing w:val="0"/>
          <w:position w:val="0"/>
          <w:sz w:val="32"/>
          <w:shd w:val="clear" w:fill="auto"/>
        </w:rPr>
      </w:pP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(8) Model Evaluation</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720" w:right="0" w:firstLine="0"/>
        <w:jc w:val="left"/>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8.1 Evaluation ML models</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r>
        <w:rPr>
          <w:rFonts w:ascii="Arial" w:hAnsi="Arial" w:eastAsia="Arial" w:cs="Arial"/>
          <w:b/>
          <w:color w:val="000000"/>
          <w:spacing w:val="0"/>
          <w:position w:val="0"/>
          <w:sz w:val="32"/>
          <w:shd w:val="clear" w:fill="auto"/>
        </w:rPr>
        <w:t>(9) Model Deployment</w:t>
      </w:r>
    </w:p>
    <w:p>
      <w:pPr>
        <w:keepNext/>
        <w:keepLines/>
        <w:spacing w:before="0" w:after="150" w:line="276" w:lineRule="auto"/>
        <w:ind w:left="0" w:right="0" w:firstLine="0"/>
        <w:jc w:val="left"/>
        <w:rPr>
          <w:rFonts w:ascii="Arial" w:hAnsi="Arial" w:eastAsia="Arial" w:cs="Arial"/>
          <w:b/>
          <w:color w:val="000000"/>
          <w:spacing w:val="0"/>
          <w:position w:val="0"/>
          <w:sz w:val="32"/>
          <w:shd w:val="clear" w:fill="auto"/>
        </w:rPr>
      </w:pPr>
    </w:p>
    <w:p>
      <w:pPr>
        <w:keepNext/>
        <w:keepLines/>
        <w:spacing w:before="0" w:after="150" w:line="276" w:lineRule="auto"/>
        <w:ind w:left="720" w:right="0" w:firstLine="0"/>
        <w:jc w:val="left"/>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 xml:space="preserve">9.1 Deployment of ML model using python and </w:t>
      </w:r>
      <w:r>
        <w:rPr>
          <w:rFonts w:hint="default" w:ascii="Arial" w:hAnsi="Arial" w:eastAsia="Arial" w:cs="Arial"/>
          <w:color w:val="000000"/>
          <w:spacing w:val="0"/>
          <w:position w:val="0"/>
          <w:sz w:val="32"/>
          <w:shd w:val="clear" w:fill="auto"/>
          <w:lang w:val="en-IN"/>
        </w:rPr>
        <w:t>D</w:t>
      </w:r>
      <w:r>
        <w:rPr>
          <w:rFonts w:ascii="Arial" w:hAnsi="Arial" w:eastAsia="Arial" w:cs="Arial"/>
          <w:color w:val="000000"/>
          <w:spacing w:val="0"/>
          <w:position w:val="0"/>
          <w:sz w:val="32"/>
          <w:shd w:val="clear" w:fill="auto"/>
        </w:rPr>
        <w:t>jango</w:t>
      </w:r>
    </w:p>
    <w:p>
      <w:pPr>
        <w:spacing w:before="598" w:after="150" w:line="240" w:lineRule="auto"/>
        <w:ind w:left="0" w:right="0" w:firstLine="0"/>
        <w:jc w:val="left"/>
        <w:rPr>
          <w:rFonts w:ascii="Arial" w:hAnsi="Arial" w:eastAsia="Arial" w:cs="Arial"/>
          <w:color w:val="000000"/>
          <w:spacing w:val="0"/>
          <w:position w:val="0"/>
          <w:sz w:val="37"/>
          <w:shd w:val="clear" w:fill="FFFFFF"/>
        </w:rPr>
      </w:pPr>
      <w:r>
        <w:rPr>
          <w:rFonts w:ascii="Arial" w:hAnsi="Arial" w:eastAsia="Arial" w:cs="Arial"/>
          <w:b/>
          <w:color w:val="auto"/>
          <w:spacing w:val="0"/>
          <w:position w:val="0"/>
          <w:sz w:val="32"/>
          <w:shd w:val="clear" w:fill="FFFFFF"/>
        </w:rPr>
        <w:t xml:space="preserve">(10) References                                                                             </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40"/>
          <w:shd w:val="clear" w:fill="auto"/>
        </w:rPr>
        <w:t>Abstract</w:t>
      </w:r>
    </w:p>
    <w:p>
      <w:pPr>
        <w:spacing w:before="0" w:after="200" w:line="276" w:lineRule="auto"/>
        <w:ind w:left="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In this project, we have predicted which offers will be most attractive to each individual customer, resulting in more targeted marketing campaigns and higher brand value.</w:t>
      </w:r>
    </w:p>
    <w:p>
      <w:pPr>
        <w:spacing w:before="0" w:after="200" w:line="276" w:lineRule="auto"/>
        <w:ind w:left="0" w:right="0" w:firstLine="0"/>
        <w:jc w:val="both"/>
        <w:rPr>
          <w:rFonts w:ascii="Arial" w:hAnsi="Arial" w:eastAsia="Arial" w:cs="Arial"/>
          <w:color w:val="auto"/>
          <w:spacing w:val="0"/>
          <w:position w:val="0"/>
          <w:sz w:val="36"/>
          <w:shd w:val="clear" w:fill="auto"/>
        </w:rPr>
      </w:pPr>
      <w:r>
        <w:rPr>
          <w:rFonts w:ascii="Arial" w:hAnsi="Arial" w:eastAsia="Arial" w:cs="Arial"/>
          <w:color w:val="auto"/>
          <w:spacing w:val="0"/>
          <w:position w:val="0"/>
          <w:sz w:val="32"/>
          <w:shd w:val="clear" w:fill="auto"/>
        </w:rPr>
        <w:t>This report consists of complete life cycle of our machine learning project. We have described each and every phase in a short description that we have implemented.</w:t>
      </w:r>
    </w:p>
    <w:p>
      <w:pPr>
        <w:spacing w:before="0" w:after="200" w:line="276" w:lineRule="auto"/>
        <w:ind w:left="0" w:right="0" w:firstLine="0"/>
        <w:jc w:val="both"/>
        <w:rPr>
          <w:rFonts w:ascii="Arial" w:hAnsi="Arial" w:eastAsia="Arial" w:cs="Arial"/>
          <w:b/>
          <w:color w:val="auto"/>
          <w:spacing w:val="0"/>
          <w:position w:val="0"/>
          <w:sz w:val="36"/>
          <w:shd w:val="clear" w:fill="auto"/>
        </w:rPr>
      </w:pPr>
    </w:p>
    <w:p>
      <w:pPr>
        <w:spacing w:before="0" w:after="200" w:line="276" w:lineRule="auto"/>
        <w:ind w:left="0" w:right="0" w:firstLine="0"/>
        <w:jc w:val="left"/>
        <w:rPr>
          <w:rFonts w:ascii="Arial" w:hAnsi="Arial" w:eastAsia="Arial" w:cs="Arial"/>
          <w:b/>
          <w:color w:val="auto"/>
          <w:spacing w:val="0"/>
          <w:position w:val="0"/>
          <w:sz w:val="40"/>
          <w:shd w:val="clear" w:fill="auto"/>
        </w:rPr>
      </w:pPr>
    </w:p>
    <w:p>
      <w:pPr>
        <w:spacing w:before="0" w:after="200" w:line="276" w:lineRule="auto"/>
        <w:ind w:left="0" w:right="0" w:firstLine="0"/>
        <w:jc w:val="left"/>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40"/>
          <w:shd w:val="clear" w:fill="auto"/>
        </w:rPr>
        <w:t>(1) Introduction</w:t>
      </w:r>
    </w:p>
    <w:p>
      <w:pPr>
        <w:spacing w:before="0" w:after="299" w:line="240" w:lineRule="auto"/>
        <w:ind w:left="0" w:right="0" w:firstLine="0"/>
        <w:jc w:val="left"/>
        <w:rPr>
          <w:rFonts w:ascii="Arial" w:hAnsi="Arial" w:eastAsia="Arial" w:cs="Arial"/>
          <w:color w:val="auto"/>
          <w:spacing w:val="0"/>
          <w:position w:val="0"/>
          <w:sz w:val="32"/>
          <w:shd w:val="clear" w:fill="auto"/>
        </w:rPr>
      </w:pPr>
    </w:p>
    <w:p>
      <w:pPr>
        <w:spacing w:before="0" w:after="299" w:line="240" w:lineRule="auto"/>
        <w:ind w:left="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Product Customization or Product Personalization is a process of delivering customized goods and services to the customers as per their needs and desire. Customers can either approach a merchant to make certain customization in a product or personalize the products themselves, exactly the way they want. </w:t>
      </w:r>
    </w:p>
    <w:p>
      <w:pPr>
        <w:spacing w:before="0" w:after="299" w:line="240" w:lineRule="auto"/>
        <w:ind w:left="0" w:right="0" w:firstLine="0"/>
        <w:jc w:val="both"/>
        <w:rPr>
          <w:rFonts w:ascii="Arial" w:hAnsi="Arial" w:eastAsia="Arial" w:cs="Arial"/>
          <w:color w:val="auto"/>
          <w:spacing w:val="0"/>
          <w:position w:val="0"/>
          <w:sz w:val="32"/>
          <w:shd w:val="clear" w:fill="auto"/>
        </w:rPr>
      </w:pPr>
    </w:p>
    <w:p>
      <w:pPr>
        <w:spacing w:before="0" w:after="299" w:line="240" w:lineRule="auto"/>
        <w:ind w:left="160" w:right="0" w:hanging="160" w:hangingChars="5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Product customi</w:t>
      </w:r>
      <w:r>
        <w:rPr>
          <w:rFonts w:hint="default" w:ascii="Arial" w:hAnsi="Arial" w:eastAsia="Arial" w:cs="Arial"/>
          <w:color w:val="auto"/>
          <w:spacing w:val="0"/>
          <w:position w:val="0"/>
          <w:sz w:val="32"/>
          <w:shd w:val="clear" w:fill="auto"/>
          <w:lang w:val="en-IN"/>
        </w:rPr>
        <w:t>z</w:t>
      </w:r>
      <w:r>
        <w:rPr>
          <w:rFonts w:ascii="Arial" w:hAnsi="Arial" w:eastAsia="Arial" w:cs="Arial"/>
          <w:color w:val="auto"/>
          <w:spacing w:val="0"/>
          <w:position w:val="0"/>
          <w:sz w:val="32"/>
          <w:shd w:val="clear" w:fill="auto"/>
        </w:rPr>
        <w:t xml:space="preserve">ation has made a stand in the </w:t>
      </w:r>
    </w:p>
    <w:p>
      <w:pPr>
        <w:spacing w:before="0" w:after="299" w:line="240" w:lineRule="auto"/>
        <w:ind w:left="160" w:right="0" w:hanging="160" w:hangingChars="5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lang w:val="en-IN"/>
        </w:rPr>
        <w:t>E</w:t>
      </w:r>
      <w:r>
        <w:rPr>
          <w:rFonts w:hint="default" w:ascii="Arial" w:hAnsi="Arial" w:eastAsia="Arial" w:cs="Arial"/>
          <w:color w:val="auto"/>
          <w:spacing w:val="0"/>
          <w:position w:val="0"/>
          <w:sz w:val="32"/>
          <w:shd w:val="clear" w:fill="auto"/>
          <w:lang w:val="en-IN"/>
        </w:rPr>
        <w:t>-</w:t>
      </w:r>
      <w:r>
        <w:rPr>
          <w:rFonts w:ascii="Arial" w:hAnsi="Arial" w:eastAsia="Arial" w:cs="Arial"/>
          <w:color w:val="auto"/>
          <w:spacing w:val="0"/>
          <w:position w:val="0"/>
          <w:sz w:val="32"/>
          <w:shd w:val="clear" w:fill="auto"/>
          <w:lang w:val="en-IN"/>
        </w:rPr>
        <w:t>commerce</w:t>
      </w:r>
      <w:r>
        <w:rPr>
          <w:rFonts w:ascii="Arial" w:hAnsi="Arial" w:eastAsia="Arial" w:cs="Arial"/>
          <w:color w:val="auto"/>
          <w:spacing w:val="0"/>
          <w:position w:val="0"/>
          <w:sz w:val="32"/>
          <w:shd w:val="clear" w:fill="auto"/>
        </w:rPr>
        <w:t xml:space="preserve"> market and has caught the attention of the e-retailers. Let’s try to understand why the Product Configuration service has gained popularity among the </w:t>
      </w:r>
      <w:r>
        <w:rPr>
          <w:rFonts w:hint="default" w:ascii="Arial" w:hAnsi="Arial" w:eastAsia="Arial" w:cs="Arial"/>
          <w:color w:val="auto"/>
          <w:spacing w:val="0"/>
          <w:position w:val="0"/>
          <w:sz w:val="32"/>
          <w:shd w:val="clear" w:fill="auto"/>
          <w:lang w:val="en-IN"/>
        </w:rPr>
        <w:t>E-</w:t>
      </w:r>
      <w:r>
        <w:rPr>
          <w:rFonts w:ascii="Arial" w:hAnsi="Arial" w:eastAsia="Arial" w:cs="Arial"/>
          <w:color w:val="auto"/>
          <w:spacing w:val="0"/>
          <w:position w:val="0"/>
          <w:sz w:val="32"/>
          <w:shd w:val="clear" w:fill="auto"/>
        </w:rPr>
        <w:t>Commerce merchants.</w:t>
      </w:r>
    </w:p>
    <w:p>
      <w:pPr>
        <w:spacing w:before="598" w:after="150" w:line="240" w:lineRule="auto"/>
        <w:ind w:left="720" w:right="0" w:firstLine="0"/>
        <w:jc w:val="left"/>
        <w:rPr>
          <w:rFonts w:ascii="Arial" w:hAnsi="Arial" w:eastAsia="Arial" w:cs="Arial"/>
          <w:b/>
          <w:color w:val="000000"/>
          <w:spacing w:val="0"/>
          <w:position w:val="0"/>
          <w:sz w:val="40"/>
          <w:shd w:val="clear" w:fill="auto"/>
        </w:rPr>
      </w:pPr>
      <w:r>
        <w:rPr>
          <w:rFonts w:ascii="Arial" w:hAnsi="Arial" w:eastAsia="Arial" w:cs="Arial"/>
          <w:b/>
          <w:color w:val="000000"/>
          <w:spacing w:val="0"/>
          <w:position w:val="0"/>
          <w:sz w:val="40"/>
          <w:shd w:val="clear" w:fill="auto"/>
        </w:rPr>
        <w:t>1.1 Problem Statement</w:t>
      </w:r>
    </w:p>
    <w:p>
      <w:pPr>
        <w:spacing w:before="598" w:after="150" w:line="240" w:lineRule="auto"/>
        <w:ind w:left="720" w:right="0"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Predict which offers will be most attractive to each individual customer, resulting in more targeted marketing campaigns and higher brand value.</w:t>
      </w:r>
    </w:p>
    <w:p>
      <w:pPr>
        <w:spacing w:before="598" w:after="150" w:line="240" w:lineRule="auto"/>
        <w:ind w:left="0" w:right="0" w:firstLine="0"/>
        <w:jc w:val="left"/>
        <w:rPr>
          <w:rFonts w:ascii="Arial" w:hAnsi="Arial" w:eastAsia="Arial" w:cs="Arial"/>
          <w:b/>
          <w:color w:val="000000"/>
          <w:spacing w:val="0"/>
          <w:position w:val="0"/>
          <w:sz w:val="40"/>
          <w:shd w:val="clear" w:fill="auto"/>
        </w:rPr>
      </w:pPr>
    </w:p>
    <w:p>
      <w:pPr>
        <w:spacing w:before="0" w:after="200" w:line="276"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color w:val="auto"/>
          <w:spacing w:val="0"/>
          <w:position w:val="0"/>
          <w:sz w:val="32"/>
          <w:shd w:val="clear" w:fill="auto"/>
        </w:rPr>
        <w:tab/>
      </w:r>
      <w:r>
        <w:rPr>
          <w:rFonts w:ascii="Arial" w:hAnsi="Arial" w:eastAsia="Arial" w:cs="Arial"/>
          <w:b/>
          <w:color w:val="000000"/>
          <w:spacing w:val="0"/>
          <w:position w:val="0"/>
          <w:sz w:val="40"/>
          <w:shd w:val="clear" w:fill="auto"/>
        </w:rPr>
        <w:t>1.2 About The Data</w:t>
      </w:r>
      <w:r>
        <w:rPr>
          <w:rFonts w:hint="default" w:ascii="Arial" w:hAnsi="Arial" w:eastAsia="Arial" w:cs="Arial"/>
          <w:b/>
          <w:color w:val="000000"/>
          <w:spacing w:val="0"/>
          <w:position w:val="0"/>
          <w:sz w:val="40"/>
          <w:shd w:val="clear" w:fill="auto"/>
          <w:lang w:val="en-IN"/>
        </w:rPr>
        <w:t>-</w:t>
      </w:r>
      <w:r>
        <w:rPr>
          <w:rFonts w:ascii="Arial" w:hAnsi="Arial" w:eastAsia="Arial" w:cs="Arial"/>
          <w:b/>
          <w:color w:val="000000"/>
          <w:spacing w:val="0"/>
          <w:position w:val="0"/>
          <w:sz w:val="40"/>
          <w:shd w:val="clear" w:fill="auto"/>
        </w:rPr>
        <w:t>set</w:t>
      </w:r>
    </w:p>
    <w:p>
      <w:pPr>
        <w:spacing w:before="598" w:after="150" w:line="240" w:lineRule="auto"/>
        <w:ind w:left="0" w:right="0" w:firstLine="0"/>
        <w:jc w:val="left"/>
        <w:rPr>
          <w:rFonts w:ascii="Arial" w:hAnsi="Arial" w:eastAsia="Arial" w:cs="Arial"/>
          <w:b/>
          <w:color w:val="000000"/>
          <w:spacing w:val="0"/>
          <w:position w:val="0"/>
          <w:sz w:val="40"/>
          <w:shd w:val="clear" w:fill="auto"/>
        </w:rPr>
      </w:pPr>
      <w:r>
        <w:pict>
          <v:shape id="rectole0000000000" o:spid="_x0000_s1026" o:spt="75" type="#_x0000_t75" style="height:249.05pt;width:442.4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598" w:after="150" w:line="240" w:lineRule="auto"/>
        <w:ind w:left="0" w:right="0" w:firstLine="0"/>
        <w:jc w:val="left"/>
        <w:rPr>
          <w:rFonts w:ascii="Arial" w:hAnsi="Arial" w:eastAsia="Arial" w:cs="Arial"/>
          <w:b/>
          <w:color w:val="000000"/>
          <w:spacing w:val="0"/>
          <w:position w:val="0"/>
          <w:sz w:val="40"/>
          <w:shd w:val="clear" w:fill="auto"/>
        </w:rPr>
      </w:pPr>
    </w:p>
    <w:p>
      <w:pPr>
        <w:spacing w:before="598" w:after="150" w:line="240"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 xml:space="preserve"> </w:t>
      </w:r>
    </w:p>
    <w:p>
      <w:pPr>
        <w:spacing w:before="598" w:after="150" w:line="240"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color w:val="000000"/>
          <w:spacing w:val="0"/>
          <w:position w:val="0"/>
          <w:sz w:val="37"/>
          <w:shd w:val="clear" w:fill="auto"/>
        </w:rPr>
        <w:t xml:space="preserve">      </w:t>
      </w:r>
      <w:r>
        <w:rPr>
          <w:rFonts w:ascii="Arial" w:hAnsi="Arial" w:eastAsia="Arial" w:cs="Arial"/>
          <w:b/>
          <w:color w:val="000000"/>
          <w:spacing w:val="0"/>
          <w:position w:val="0"/>
          <w:sz w:val="40"/>
          <w:shd w:val="clear" w:fill="auto"/>
        </w:rPr>
        <w:t>1.3 Methodology</w:t>
      </w:r>
    </w:p>
    <w:p>
      <w:pPr>
        <w:spacing w:before="598" w:after="150" w:line="240" w:lineRule="auto"/>
        <w:ind w:left="360" w:right="0" w:firstLine="0"/>
        <w:jc w:val="left"/>
        <w:rPr>
          <w:rFonts w:ascii="Arial" w:hAnsi="Arial" w:eastAsia="Arial" w:cs="Arial"/>
          <w:b/>
          <w:color w:val="000000"/>
          <w:spacing w:val="0"/>
          <w:position w:val="0"/>
          <w:sz w:val="40"/>
          <w:shd w:val="clear" w:fill="auto"/>
        </w:rPr>
      </w:pPr>
    </w:p>
    <w:p>
      <w:pPr>
        <w:numPr>
          <w:ilvl w:val="0"/>
          <w:numId w:val="1"/>
        </w:numPr>
        <w:tabs>
          <w:tab w:val="left" w:pos="720"/>
        </w:tabs>
        <w:spacing w:before="100" w:after="100" w:line="240" w:lineRule="auto"/>
        <w:ind w:left="1080" w:right="0" w:hanging="360"/>
        <w:jc w:val="both"/>
        <w:rPr>
          <w:rFonts w:ascii="Arial" w:hAnsi="Arial" w:eastAsia="Arial" w:cs="Arial"/>
          <w:color w:val="auto"/>
          <w:spacing w:val="0"/>
          <w:position w:val="0"/>
          <w:sz w:val="32"/>
          <w:shd w:val="clear" w:fill="FFFFFF"/>
        </w:rPr>
      </w:pPr>
      <w:r>
        <w:rPr>
          <w:rFonts w:ascii="Arial" w:hAnsi="Arial" w:eastAsia="Arial" w:cs="Arial"/>
          <w:b/>
          <w:color w:val="auto"/>
          <w:spacing w:val="0"/>
          <w:position w:val="0"/>
          <w:sz w:val="32"/>
          <w:shd w:val="clear" w:fill="FFFFFF"/>
        </w:rPr>
        <w:t>Step 1- Data collection:</w:t>
      </w:r>
      <w:r>
        <w:rPr>
          <w:rFonts w:ascii="Arial" w:hAnsi="Arial" w:eastAsia="Arial" w:cs="Arial"/>
          <w:color w:val="auto"/>
          <w:spacing w:val="0"/>
          <w:position w:val="0"/>
          <w:sz w:val="32"/>
          <w:shd w:val="clear" w:fill="FFFFFF"/>
        </w:rPr>
        <w:t xml:space="preserve"> This will involve scrapping of structured </w:t>
      </w:r>
      <w:r>
        <w:rPr>
          <w:rFonts w:ascii="Arial" w:hAnsi="Arial" w:eastAsia="Arial" w:cs="Arial"/>
          <w:color w:val="auto"/>
          <w:spacing w:val="0"/>
          <w:position w:val="0"/>
          <w:sz w:val="32"/>
          <w:shd w:val="clear" w:fill="FFFFFF"/>
          <w:lang w:val="en-IN"/>
        </w:rPr>
        <w:t>data from</w:t>
      </w:r>
      <w:r>
        <w:rPr>
          <w:rFonts w:ascii="Arial" w:hAnsi="Arial" w:eastAsia="Arial" w:cs="Arial"/>
          <w:color w:val="auto"/>
          <w:spacing w:val="0"/>
          <w:position w:val="0"/>
          <w:sz w:val="32"/>
          <w:shd w:val="clear" w:fill="FFFFFF"/>
        </w:rPr>
        <w:t xml:space="preserve"> the source.</w:t>
      </w:r>
    </w:p>
    <w:p>
      <w:pPr>
        <w:tabs>
          <w:tab w:val="left" w:pos="720"/>
        </w:tabs>
        <w:spacing w:before="100" w:after="100" w:line="240" w:lineRule="auto"/>
        <w:ind w:left="0" w:right="0" w:firstLine="0"/>
        <w:jc w:val="both"/>
        <w:rPr>
          <w:rFonts w:ascii="Arial" w:hAnsi="Arial" w:eastAsia="Arial" w:cs="Arial"/>
          <w:color w:val="auto"/>
          <w:spacing w:val="0"/>
          <w:position w:val="0"/>
          <w:sz w:val="32"/>
          <w:shd w:val="clear" w:fill="FFFFFF"/>
        </w:rPr>
      </w:pPr>
    </w:p>
    <w:p>
      <w:pPr>
        <w:numPr>
          <w:ilvl w:val="0"/>
          <w:numId w:val="2"/>
        </w:numPr>
        <w:tabs>
          <w:tab w:val="left" w:pos="720"/>
        </w:tabs>
        <w:spacing w:before="100" w:after="100" w:line="240" w:lineRule="auto"/>
        <w:ind w:left="1080" w:right="0" w:hanging="360"/>
        <w:jc w:val="both"/>
        <w:rPr>
          <w:rFonts w:ascii="Arial" w:hAnsi="Arial" w:eastAsia="Arial" w:cs="Arial"/>
          <w:color w:val="auto"/>
          <w:spacing w:val="0"/>
          <w:position w:val="0"/>
          <w:sz w:val="32"/>
          <w:shd w:val="clear" w:fill="FFFFFF"/>
        </w:rPr>
      </w:pPr>
      <w:r>
        <w:rPr>
          <w:rFonts w:ascii="Arial" w:hAnsi="Arial" w:eastAsia="Arial" w:cs="Arial"/>
          <w:b/>
          <w:color w:val="auto"/>
          <w:spacing w:val="0"/>
          <w:position w:val="0"/>
          <w:sz w:val="32"/>
          <w:shd w:val="clear" w:fill="FFFFFF"/>
        </w:rPr>
        <w:t>Step 2- Data Preprocessing:</w:t>
      </w:r>
      <w:r>
        <w:rPr>
          <w:rFonts w:ascii="Arial" w:hAnsi="Arial" w:eastAsia="Arial" w:cs="Arial"/>
          <w:color w:val="auto"/>
          <w:spacing w:val="0"/>
          <w:position w:val="0"/>
          <w:sz w:val="32"/>
          <w:shd w:val="clear" w:fill="FFFFFF"/>
        </w:rPr>
        <w:t> In this phase, the data is prepared for the analysis purpose which contains information. </w:t>
      </w:r>
      <w:r>
        <w:rPr>
          <w:rFonts w:ascii="Arial" w:hAnsi="Arial" w:eastAsia="Arial" w:cs="Arial"/>
          <w:b/>
          <w:color w:val="auto"/>
          <w:spacing w:val="0"/>
          <w:position w:val="0"/>
          <w:sz w:val="32"/>
          <w:shd w:val="clear" w:fill="FFFFFF"/>
        </w:rPr>
        <w:t>Pre-processing</w:t>
      </w:r>
      <w:r>
        <w:rPr>
          <w:rFonts w:ascii="Arial" w:hAnsi="Arial" w:eastAsia="Arial" w:cs="Arial"/>
          <w:color w:val="auto"/>
          <w:spacing w:val="0"/>
          <w:position w:val="0"/>
          <w:sz w:val="32"/>
          <w:shd w:val="clear" w:fill="FFFFFF"/>
        </w:rPr>
        <w:t> and </w:t>
      </w:r>
      <w:r>
        <w:rPr>
          <w:rFonts w:ascii="Arial" w:hAnsi="Arial" w:eastAsia="Arial" w:cs="Arial"/>
          <w:b/>
          <w:color w:val="auto"/>
          <w:spacing w:val="0"/>
          <w:position w:val="0"/>
          <w:sz w:val="32"/>
          <w:shd w:val="clear" w:fill="FFFFFF"/>
        </w:rPr>
        <w:t>data cleaning</w:t>
      </w:r>
      <w:r>
        <w:rPr>
          <w:rFonts w:ascii="Arial" w:hAnsi="Arial" w:eastAsia="Arial" w:cs="Arial"/>
          <w:color w:val="auto"/>
          <w:spacing w:val="0"/>
          <w:position w:val="0"/>
          <w:sz w:val="32"/>
          <w:shd w:val="clear" w:fill="FFFFFF"/>
        </w:rPr>
        <w:t> are some of the most important tasks that must be done before data</w:t>
      </w:r>
      <w:r>
        <w:rPr>
          <w:rFonts w:hint="default" w:ascii="Arial" w:hAnsi="Arial" w:eastAsia="Arial" w:cs="Arial"/>
          <w:color w:val="auto"/>
          <w:spacing w:val="0"/>
          <w:position w:val="0"/>
          <w:sz w:val="32"/>
          <w:shd w:val="clear" w:fill="FFFFFF"/>
          <w:lang w:val="en-IN"/>
        </w:rPr>
        <w:t>-</w:t>
      </w:r>
      <w:r>
        <w:rPr>
          <w:rFonts w:ascii="Arial" w:hAnsi="Arial" w:eastAsia="Arial" w:cs="Arial"/>
          <w:color w:val="auto"/>
          <w:spacing w:val="0"/>
          <w:position w:val="0"/>
          <w:sz w:val="32"/>
          <w:shd w:val="clear" w:fill="FFFFFF"/>
        </w:rPr>
        <w:t xml:space="preserve">set can be used for machine learning. </w:t>
      </w:r>
    </w:p>
    <w:p>
      <w:pPr>
        <w:tabs>
          <w:tab w:val="left" w:pos="720"/>
        </w:tabs>
        <w:spacing w:before="100" w:after="100" w:line="240" w:lineRule="auto"/>
        <w:ind w:left="0" w:right="0" w:firstLine="0"/>
        <w:jc w:val="both"/>
        <w:rPr>
          <w:rFonts w:ascii="Arial" w:hAnsi="Arial" w:eastAsia="Arial" w:cs="Arial"/>
          <w:color w:val="auto"/>
          <w:spacing w:val="0"/>
          <w:position w:val="0"/>
          <w:sz w:val="32"/>
          <w:shd w:val="clear" w:fill="FFFFFF"/>
        </w:rPr>
      </w:pPr>
    </w:p>
    <w:p>
      <w:pPr>
        <w:numPr>
          <w:ilvl w:val="0"/>
          <w:numId w:val="3"/>
        </w:numPr>
        <w:tabs>
          <w:tab w:val="left" w:pos="720"/>
        </w:tabs>
        <w:spacing w:before="100" w:after="100" w:line="240" w:lineRule="auto"/>
        <w:ind w:left="1080" w:right="0" w:hanging="360"/>
        <w:jc w:val="both"/>
        <w:rPr>
          <w:rFonts w:ascii="Arial" w:hAnsi="Arial" w:eastAsia="Arial" w:cs="Arial"/>
          <w:color w:val="auto"/>
          <w:spacing w:val="0"/>
          <w:position w:val="0"/>
          <w:sz w:val="32"/>
          <w:shd w:val="clear" w:fill="FFFFFF"/>
        </w:rPr>
      </w:pPr>
      <w:r>
        <w:rPr>
          <w:rFonts w:ascii="Arial" w:hAnsi="Arial" w:eastAsia="Arial" w:cs="Arial"/>
          <w:b/>
          <w:color w:val="auto"/>
          <w:spacing w:val="0"/>
          <w:position w:val="0"/>
          <w:sz w:val="32"/>
          <w:shd w:val="clear" w:fill="FFFFFF"/>
        </w:rPr>
        <w:t xml:space="preserve">Step 3- Feature Extraction Set/Training : </w:t>
      </w:r>
      <w:r>
        <w:rPr>
          <w:rFonts w:ascii="Arial" w:hAnsi="Arial" w:eastAsia="Arial" w:cs="Arial"/>
          <w:color w:val="auto"/>
          <w:spacing w:val="0"/>
          <w:position w:val="0"/>
          <w:sz w:val="32"/>
          <w:shd w:val="clear" w:fill="FFFFFF"/>
        </w:rPr>
        <w:t>Feature set or training data can be prepared from the cleaned data by using any of the available techniques. The feature sets and training set that has obtained by using any method will be used for the implementation of machine learning algorithms.</w:t>
      </w:r>
    </w:p>
    <w:p>
      <w:pPr>
        <w:tabs>
          <w:tab w:val="left" w:pos="720"/>
        </w:tabs>
        <w:spacing w:before="100" w:after="100" w:line="240" w:lineRule="auto"/>
        <w:ind w:left="0" w:right="0" w:firstLine="0"/>
        <w:jc w:val="both"/>
        <w:rPr>
          <w:rFonts w:ascii="Arial" w:hAnsi="Arial" w:eastAsia="Arial" w:cs="Arial"/>
          <w:color w:val="auto"/>
          <w:spacing w:val="0"/>
          <w:position w:val="0"/>
          <w:sz w:val="32"/>
          <w:shd w:val="clear" w:fill="FFFFFF"/>
        </w:rPr>
      </w:pPr>
    </w:p>
    <w:p>
      <w:pPr>
        <w:numPr>
          <w:ilvl w:val="0"/>
          <w:numId w:val="4"/>
        </w:numPr>
        <w:tabs>
          <w:tab w:val="left" w:pos="720"/>
        </w:tabs>
        <w:spacing w:before="100" w:after="100" w:line="240" w:lineRule="auto"/>
        <w:ind w:left="1080" w:right="0" w:hanging="360"/>
        <w:jc w:val="both"/>
        <w:rPr>
          <w:rFonts w:ascii="Arial" w:hAnsi="Arial" w:eastAsia="Arial" w:cs="Arial"/>
          <w:color w:val="auto"/>
          <w:spacing w:val="0"/>
          <w:position w:val="0"/>
          <w:sz w:val="32"/>
          <w:shd w:val="clear" w:fill="FFFFFF"/>
        </w:rPr>
      </w:pPr>
      <w:r>
        <w:rPr>
          <w:rFonts w:ascii="Arial" w:hAnsi="Arial" w:eastAsia="Arial" w:cs="Arial"/>
          <w:b/>
          <w:color w:val="auto"/>
          <w:spacing w:val="0"/>
          <w:position w:val="0"/>
          <w:sz w:val="32"/>
          <w:shd w:val="clear" w:fill="FFFFFF"/>
        </w:rPr>
        <w:t xml:space="preserve">Step 4- Implementation of Machine Learning Algorithm: </w:t>
      </w:r>
      <w:r>
        <w:rPr>
          <w:rFonts w:ascii="Arial" w:hAnsi="Arial" w:eastAsia="Arial" w:cs="Arial"/>
          <w:color w:val="auto"/>
          <w:spacing w:val="0"/>
          <w:position w:val="0"/>
          <w:sz w:val="32"/>
          <w:shd w:val="clear" w:fill="FFFFFF"/>
        </w:rPr>
        <w:t>Here after extracting the import</w:t>
      </w:r>
      <w:r>
        <w:rPr>
          <w:rFonts w:hint="default" w:ascii="Arial" w:hAnsi="Arial" w:eastAsia="Arial" w:cs="Arial"/>
          <w:color w:val="auto"/>
          <w:spacing w:val="0"/>
          <w:position w:val="0"/>
          <w:sz w:val="32"/>
          <w:shd w:val="clear" w:fill="FFFFFF"/>
          <w:lang w:val="en-IN"/>
        </w:rPr>
        <w:t>a</w:t>
      </w:r>
      <w:r>
        <w:rPr>
          <w:rFonts w:ascii="Arial" w:hAnsi="Arial" w:eastAsia="Arial" w:cs="Arial"/>
          <w:color w:val="auto"/>
          <w:spacing w:val="0"/>
          <w:position w:val="0"/>
          <w:sz w:val="32"/>
          <w:shd w:val="clear" w:fill="FFFFFF"/>
        </w:rPr>
        <w:t>nt features from the data</w:t>
      </w:r>
      <w:r>
        <w:rPr>
          <w:rFonts w:hint="default" w:ascii="Arial" w:hAnsi="Arial" w:eastAsia="Arial" w:cs="Arial"/>
          <w:color w:val="auto"/>
          <w:spacing w:val="0"/>
          <w:position w:val="0"/>
          <w:sz w:val="32"/>
          <w:shd w:val="clear" w:fill="FFFFFF"/>
          <w:lang w:val="en-IN"/>
        </w:rPr>
        <w:t>-</w:t>
      </w:r>
      <w:r>
        <w:rPr>
          <w:rFonts w:ascii="Arial" w:hAnsi="Arial" w:eastAsia="Arial" w:cs="Arial"/>
          <w:color w:val="auto"/>
          <w:spacing w:val="0"/>
          <w:position w:val="0"/>
          <w:sz w:val="32"/>
          <w:shd w:val="clear" w:fill="FFFFFF"/>
        </w:rPr>
        <w:t>set we have to train our model with these features .  Here we implement different machine learning algorithms on our data</w:t>
      </w:r>
      <w:r>
        <w:rPr>
          <w:rFonts w:hint="default" w:ascii="Arial" w:hAnsi="Arial" w:eastAsia="Arial" w:cs="Arial"/>
          <w:color w:val="auto"/>
          <w:spacing w:val="0"/>
          <w:position w:val="0"/>
          <w:sz w:val="32"/>
          <w:shd w:val="clear" w:fill="FFFFFF"/>
          <w:lang w:val="en-IN"/>
        </w:rPr>
        <w:t>-</w:t>
      </w:r>
      <w:r>
        <w:rPr>
          <w:rFonts w:ascii="Arial" w:hAnsi="Arial" w:eastAsia="Arial" w:cs="Arial"/>
          <w:color w:val="auto"/>
          <w:spacing w:val="0"/>
          <w:position w:val="0"/>
          <w:sz w:val="32"/>
          <w:shd w:val="clear" w:fill="FFFFFF"/>
        </w:rPr>
        <w:t xml:space="preserve">set according to our given problem </w:t>
      </w:r>
    </w:p>
    <w:p>
      <w:pPr>
        <w:spacing w:before="100" w:after="100" w:line="240" w:lineRule="auto"/>
        <w:ind w:left="1080" w:right="0" w:firstLine="0"/>
        <w:jc w:val="left"/>
        <w:rPr>
          <w:rFonts w:ascii="Arial" w:hAnsi="Arial" w:eastAsia="Arial" w:cs="Arial"/>
          <w:color w:val="auto"/>
          <w:spacing w:val="0"/>
          <w:position w:val="0"/>
          <w:sz w:val="32"/>
          <w:shd w:val="clear" w:fill="FFFFFF"/>
        </w:rPr>
      </w:pPr>
    </w:p>
    <w:p>
      <w:pPr>
        <w:numPr>
          <w:ilvl w:val="0"/>
          <w:numId w:val="5"/>
        </w:numPr>
        <w:tabs>
          <w:tab w:val="left" w:pos="720"/>
        </w:tabs>
        <w:spacing w:before="100" w:after="100" w:line="240" w:lineRule="auto"/>
        <w:ind w:left="1080" w:right="0" w:hanging="360"/>
        <w:jc w:val="both"/>
        <w:rPr>
          <w:rFonts w:ascii="Arial" w:hAnsi="Arial" w:eastAsia="Arial" w:cs="Arial"/>
          <w:color w:val="auto"/>
          <w:spacing w:val="0"/>
          <w:position w:val="0"/>
          <w:sz w:val="32"/>
          <w:shd w:val="clear" w:fill="FFFFFF"/>
        </w:rPr>
      </w:pPr>
      <w:r>
        <w:rPr>
          <w:rFonts w:ascii="Arial" w:hAnsi="Arial" w:eastAsia="Arial" w:cs="Arial"/>
          <w:b/>
          <w:color w:val="auto"/>
          <w:spacing w:val="0"/>
          <w:position w:val="0"/>
          <w:sz w:val="32"/>
          <w:shd w:val="clear" w:fill="FFFFFF"/>
        </w:rPr>
        <w:t>Step 5- Testing of Data:</w:t>
      </w:r>
      <w:r>
        <w:rPr>
          <w:rFonts w:ascii="Arial" w:hAnsi="Arial" w:eastAsia="Arial" w:cs="Arial"/>
          <w:color w:val="auto"/>
          <w:spacing w:val="0"/>
          <w:position w:val="0"/>
          <w:sz w:val="32"/>
          <w:shd w:val="clear" w:fill="FFFFFF"/>
        </w:rPr>
        <w:t> Testing of data is done based on training model which is classified using supervised learning algorithm.</w:t>
      </w:r>
    </w:p>
    <w:p>
      <w:pPr>
        <w:spacing w:before="100" w:after="100" w:line="240" w:lineRule="auto"/>
        <w:ind w:left="720" w:right="0" w:firstLine="0"/>
        <w:jc w:val="left"/>
        <w:rPr>
          <w:rFonts w:ascii="Arial" w:hAnsi="Arial" w:eastAsia="Arial" w:cs="Arial"/>
          <w:color w:val="auto"/>
          <w:spacing w:val="0"/>
          <w:position w:val="0"/>
          <w:sz w:val="32"/>
          <w:shd w:val="clear" w:fill="FFFFFF"/>
        </w:rPr>
      </w:pPr>
    </w:p>
    <w:p>
      <w:pPr>
        <w:spacing w:before="100" w:after="100" w:line="240" w:lineRule="auto"/>
        <w:ind w:left="720" w:right="0" w:firstLine="0"/>
        <w:jc w:val="left"/>
        <w:rPr>
          <w:rFonts w:ascii="Arial" w:hAnsi="Arial" w:eastAsia="Arial" w:cs="Arial"/>
          <w:color w:val="auto"/>
          <w:spacing w:val="0"/>
          <w:position w:val="0"/>
          <w:sz w:val="32"/>
          <w:shd w:val="clear" w:fill="FFFFFF"/>
        </w:rPr>
      </w:pPr>
    </w:p>
    <w:p>
      <w:pPr>
        <w:spacing w:before="598" w:after="150" w:line="240" w:lineRule="auto"/>
        <w:ind w:left="360" w:right="0" w:firstLine="0"/>
        <w:jc w:val="left"/>
        <w:rPr>
          <w:rFonts w:hint="default" w:ascii="Arial" w:hAnsi="Arial" w:eastAsia="Arial" w:cs="Arial"/>
          <w:b/>
          <w:color w:val="000000"/>
          <w:spacing w:val="0"/>
          <w:position w:val="0"/>
          <w:sz w:val="36"/>
          <w:shd w:val="clear" w:fill="auto"/>
          <w:lang w:val="en-IN"/>
        </w:rPr>
      </w:pPr>
      <w:r>
        <w:rPr>
          <w:rFonts w:ascii="Arial" w:hAnsi="Arial" w:eastAsia="Arial" w:cs="Arial"/>
          <w:b/>
          <w:color w:val="000000"/>
          <w:spacing w:val="0"/>
          <w:position w:val="0"/>
          <w:sz w:val="36"/>
          <w:shd w:val="clear" w:fill="auto"/>
        </w:rPr>
        <w:t xml:space="preserve">   1.4 Software tools &amp; Hardwar</w:t>
      </w:r>
      <w:r>
        <w:rPr>
          <w:rFonts w:hint="default" w:ascii="Arial" w:hAnsi="Arial" w:eastAsia="Arial" w:cs="Arial"/>
          <w:b/>
          <w:color w:val="000000"/>
          <w:spacing w:val="0"/>
          <w:position w:val="0"/>
          <w:sz w:val="36"/>
          <w:shd w:val="clear" w:fill="auto"/>
          <w:lang w:val="en-IN"/>
        </w:rPr>
        <w:t>e</w:t>
      </w:r>
    </w:p>
    <w:p>
      <w:pPr>
        <w:spacing w:before="598" w:after="150" w:line="240" w:lineRule="auto"/>
        <w:ind w:left="360" w:right="0" w:firstLine="0"/>
        <w:jc w:val="left"/>
        <w:rPr>
          <w:rFonts w:ascii="Arial" w:hAnsi="Arial" w:eastAsia="Arial" w:cs="Arial"/>
          <w:b/>
          <w:color w:val="000000"/>
          <w:spacing w:val="0"/>
          <w:position w:val="0"/>
          <w:sz w:val="36"/>
          <w:shd w:val="clear" w:fill="auto"/>
        </w:rPr>
      </w:pPr>
      <w:r>
        <w:rPr>
          <w:rFonts w:ascii="Arial" w:hAnsi="Arial" w:eastAsia="Arial" w:cs="Arial"/>
          <w:b/>
          <w:color w:val="000000"/>
          <w:spacing w:val="0"/>
          <w:position w:val="0"/>
          <w:sz w:val="36"/>
          <w:shd w:val="clear" w:fill="auto"/>
        </w:rPr>
        <w:t>Requirements:</w:t>
      </w:r>
    </w:p>
    <w:p>
      <w:pPr>
        <w:numPr>
          <w:ilvl w:val="0"/>
          <w:numId w:val="6"/>
        </w:numPr>
        <w:tabs>
          <w:tab w:val="left" w:pos="720"/>
        </w:tabs>
        <w:spacing w:before="100" w:after="100" w:line="240" w:lineRule="auto"/>
        <w:ind w:left="1080" w:right="0" w:hanging="360"/>
        <w:jc w:val="left"/>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Software -  Google colab, Power BI</w:t>
      </w:r>
    </w:p>
    <w:p>
      <w:pPr>
        <w:numPr>
          <w:ilvl w:val="0"/>
          <w:numId w:val="6"/>
        </w:numPr>
        <w:tabs>
          <w:tab w:val="left" w:pos="720"/>
        </w:tabs>
        <w:spacing w:before="100" w:after="100" w:line="240" w:lineRule="auto"/>
        <w:ind w:left="1080" w:right="0" w:hanging="360"/>
        <w:jc w:val="left"/>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Libraries - NumPy, Pandas, Matplotlib and Seaborn, SKlearn</w:t>
      </w:r>
    </w:p>
    <w:p>
      <w:pPr>
        <w:numPr>
          <w:ilvl w:val="0"/>
          <w:numId w:val="6"/>
        </w:numPr>
        <w:tabs>
          <w:tab w:val="left" w:pos="720"/>
        </w:tabs>
        <w:spacing w:before="100" w:after="100" w:line="240" w:lineRule="auto"/>
        <w:ind w:left="1080" w:right="0" w:hanging="360"/>
        <w:jc w:val="left"/>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 xml:space="preserve">Languages - Python , Html , CSS </w:t>
      </w:r>
    </w:p>
    <w:p>
      <w:pPr>
        <w:numPr>
          <w:ilvl w:val="0"/>
          <w:numId w:val="6"/>
        </w:numPr>
        <w:tabs>
          <w:tab w:val="left" w:pos="720"/>
        </w:tabs>
        <w:spacing w:before="100" w:after="100" w:line="240" w:lineRule="auto"/>
        <w:ind w:left="1080" w:right="0" w:hanging="360"/>
        <w:jc w:val="left"/>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Framework - Django</w:t>
      </w:r>
    </w:p>
    <w:p>
      <w:pPr>
        <w:spacing w:before="598" w:after="150" w:line="240" w:lineRule="auto"/>
        <w:ind w:left="0" w:right="0" w:firstLine="0"/>
        <w:jc w:val="both"/>
        <w:rPr>
          <w:rFonts w:ascii="Arial" w:hAnsi="Arial" w:eastAsia="Arial" w:cs="Arial"/>
          <w:b/>
          <w:color w:val="000000"/>
          <w:spacing w:val="0"/>
          <w:position w:val="0"/>
          <w:sz w:val="40"/>
          <w:shd w:val="clear" w:fill="auto"/>
        </w:rPr>
      </w:pPr>
    </w:p>
    <w:p>
      <w:pPr>
        <w:keepNext/>
        <w:keepLines/>
        <w:spacing w:before="598" w:after="150" w:line="276"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b/>
          <w:color w:val="000000"/>
          <w:spacing w:val="0"/>
          <w:position w:val="0"/>
          <w:sz w:val="40"/>
          <w:shd w:val="clear" w:fill="auto"/>
        </w:rPr>
        <w:t>(2) Data Collection &amp; Loading</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120" w:after="144" w:line="240" w:lineRule="auto"/>
        <w:ind w:left="48" w:right="48"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Suppose if you want to start a ML project then what is the first and most important thing you would require? It is the data that we need to load for starting any of the ML project. With respect to data, the most common format of data for ML projects is CSV (comma-separated values).</w:t>
      </w:r>
    </w:p>
    <w:p>
      <w:pPr>
        <w:spacing w:before="120" w:after="144" w:line="240" w:lineRule="auto"/>
        <w:ind w:left="48" w:right="48"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Basically, CSV is a simple file format which is used to store tabular data (number and text) such as a spreadsheet in plain text.</w:t>
      </w:r>
    </w:p>
    <w:p>
      <w:pPr>
        <w:spacing w:before="120" w:after="144" w:line="240" w:lineRule="auto"/>
        <w:ind w:left="48" w:right="48" w:firstLine="0"/>
        <w:jc w:val="both"/>
        <w:rPr>
          <w:rFonts w:ascii="Arial" w:hAnsi="Arial" w:eastAsia="Arial" w:cs="Arial"/>
          <w:color w:val="000000"/>
          <w:spacing w:val="0"/>
          <w:position w:val="0"/>
          <w:sz w:val="32"/>
          <w:shd w:val="clear" w:fill="auto"/>
        </w:rPr>
      </w:pPr>
    </w:p>
    <w:p>
      <w:pPr>
        <w:spacing w:before="598" w:after="150" w:line="240" w:lineRule="auto"/>
        <w:ind w:left="720" w:right="0" w:firstLine="0"/>
        <w:jc w:val="left"/>
        <w:rPr>
          <w:rFonts w:ascii="Arial" w:hAnsi="Arial" w:eastAsia="Arial" w:cs="Arial"/>
          <w:b/>
          <w:color w:val="000000"/>
          <w:spacing w:val="0"/>
          <w:position w:val="0"/>
          <w:sz w:val="40"/>
          <w:shd w:val="clear" w:fill="FFFFFF"/>
        </w:rPr>
      </w:pPr>
      <w:r>
        <w:rPr>
          <w:rFonts w:ascii="Arial" w:hAnsi="Arial" w:eastAsia="Arial" w:cs="Arial"/>
          <w:b/>
          <w:color w:val="000000"/>
          <w:spacing w:val="0"/>
          <w:position w:val="0"/>
          <w:sz w:val="40"/>
          <w:shd w:val="clear" w:fill="FFFFFF"/>
        </w:rPr>
        <w:t>2.1 Importing Neccessary Libraries</w:t>
      </w:r>
    </w:p>
    <w:p>
      <w:pPr>
        <w:spacing w:before="0" w:after="0" w:line="355" w:lineRule="auto"/>
        <w:ind w:left="720" w:right="0" w:firstLine="0"/>
        <w:jc w:val="left"/>
        <w:rPr>
          <w:rFonts w:ascii="Courier New" w:hAnsi="Courier New" w:eastAsia="Courier New" w:cs="Courier New"/>
          <w:color w:val="auto"/>
          <w:spacing w:val="0"/>
          <w:position w:val="0"/>
          <w:sz w:val="32"/>
          <w:shd w:val="clear" w:fill="FFFFFE"/>
        </w:rPr>
      </w:pPr>
    </w:p>
    <w:p>
      <w:pPr>
        <w:spacing w:before="0" w:after="0" w:line="355" w:lineRule="auto"/>
        <w:ind w:left="720" w:right="0" w:firstLine="0"/>
        <w:jc w:val="both"/>
        <w:rPr>
          <w:rFonts w:ascii="Courier New" w:hAnsi="Courier New" w:eastAsia="Courier New" w:cs="Courier New"/>
          <w:color w:val="auto"/>
          <w:spacing w:val="0"/>
          <w:position w:val="0"/>
          <w:sz w:val="32"/>
          <w:shd w:val="clear" w:fill="FFFFFE"/>
        </w:rPr>
      </w:pPr>
      <w:r>
        <w:rPr>
          <w:rFonts w:ascii="Courier New" w:hAnsi="Courier New" w:eastAsia="Courier New" w:cs="Courier New"/>
          <w:color w:val="auto"/>
          <w:spacing w:val="0"/>
          <w:position w:val="0"/>
          <w:sz w:val="32"/>
          <w:shd w:val="clear" w:fill="FFFFFE"/>
        </w:rPr>
        <w:t>import numpy as np</w:t>
      </w:r>
    </w:p>
    <w:p>
      <w:pPr>
        <w:spacing w:before="0" w:after="0" w:line="355" w:lineRule="auto"/>
        <w:ind w:left="720" w:right="0" w:firstLine="0"/>
        <w:jc w:val="both"/>
        <w:rPr>
          <w:rFonts w:ascii="Courier New" w:hAnsi="Courier New" w:eastAsia="Courier New" w:cs="Courier New"/>
          <w:color w:val="auto"/>
          <w:spacing w:val="0"/>
          <w:position w:val="0"/>
          <w:sz w:val="32"/>
          <w:shd w:val="clear" w:fill="FFFFFE"/>
        </w:rPr>
      </w:pPr>
      <w:r>
        <w:rPr>
          <w:rFonts w:ascii="Courier New" w:hAnsi="Courier New" w:eastAsia="Courier New" w:cs="Courier New"/>
          <w:color w:val="auto"/>
          <w:spacing w:val="0"/>
          <w:position w:val="0"/>
          <w:sz w:val="32"/>
          <w:shd w:val="clear" w:fill="FFFFFE"/>
        </w:rPr>
        <w:t>import matplotlib.pyplot as plt</w:t>
      </w:r>
    </w:p>
    <w:p>
      <w:pPr>
        <w:spacing w:before="0" w:after="0" w:line="355" w:lineRule="auto"/>
        <w:ind w:left="720" w:right="0" w:firstLine="0"/>
        <w:jc w:val="both"/>
        <w:rPr>
          <w:rFonts w:ascii="Courier New" w:hAnsi="Courier New" w:eastAsia="Courier New" w:cs="Courier New"/>
          <w:color w:val="auto"/>
          <w:spacing w:val="0"/>
          <w:position w:val="0"/>
          <w:sz w:val="32"/>
          <w:shd w:val="clear" w:fill="FFFFFE"/>
        </w:rPr>
      </w:pPr>
      <w:r>
        <w:rPr>
          <w:rFonts w:ascii="Courier New" w:hAnsi="Courier New" w:eastAsia="Courier New" w:cs="Courier New"/>
          <w:color w:val="auto"/>
          <w:spacing w:val="0"/>
          <w:position w:val="0"/>
          <w:sz w:val="32"/>
          <w:shd w:val="clear" w:fill="FFFFFE"/>
        </w:rPr>
        <w:t>import pandas as pd</w:t>
      </w:r>
    </w:p>
    <w:p>
      <w:pPr>
        <w:spacing w:before="0" w:after="0" w:line="355" w:lineRule="auto"/>
        <w:ind w:left="720" w:right="0" w:firstLine="0"/>
        <w:jc w:val="both"/>
        <w:rPr>
          <w:rFonts w:ascii="Courier New" w:hAnsi="Courier New" w:eastAsia="Courier New" w:cs="Courier New"/>
          <w:color w:val="auto"/>
          <w:spacing w:val="0"/>
          <w:position w:val="0"/>
          <w:sz w:val="32"/>
          <w:shd w:val="clear" w:fill="FFFFFE"/>
        </w:rPr>
      </w:pPr>
      <w:r>
        <w:rPr>
          <w:rFonts w:ascii="Courier New" w:hAnsi="Courier New" w:eastAsia="Courier New" w:cs="Courier New"/>
          <w:color w:val="auto"/>
          <w:spacing w:val="0"/>
          <w:position w:val="0"/>
          <w:sz w:val="32"/>
          <w:shd w:val="clear" w:fill="FFFFFE"/>
        </w:rPr>
        <w:t>import seaborn as sns</w:t>
      </w:r>
    </w:p>
    <w:p>
      <w:pPr>
        <w:spacing w:before="0" w:after="0" w:line="355" w:lineRule="auto"/>
        <w:ind w:left="720" w:right="0" w:firstLine="0"/>
        <w:jc w:val="both"/>
        <w:rPr>
          <w:rFonts w:ascii="Courier New" w:hAnsi="Courier New" w:eastAsia="Courier New" w:cs="Courier New"/>
          <w:color w:val="auto"/>
          <w:spacing w:val="0"/>
          <w:position w:val="0"/>
          <w:sz w:val="32"/>
          <w:shd w:val="clear" w:fill="FFFFFE"/>
        </w:rPr>
      </w:pPr>
      <w:r>
        <w:rPr>
          <w:rFonts w:ascii="Courier New" w:hAnsi="Courier New" w:eastAsia="Courier New" w:cs="Courier New"/>
          <w:color w:val="auto"/>
          <w:spacing w:val="0"/>
          <w:position w:val="0"/>
          <w:sz w:val="32"/>
          <w:shd w:val="clear" w:fill="FFFFFE"/>
        </w:rPr>
        <w:t>import Sklearn</w:t>
      </w:r>
    </w:p>
    <w:p>
      <w:pPr>
        <w:spacing w:before="598" w:after="150" w:line="240" w:lineRule="auto"/>
        <w:ind w:left="0" w:right="0" w:firstLine="0"/>
        <w:jc w:val="both"/>
        <w:rPr>
          <w:rFonts w:ascii="Arial" w:hAnsi="Arial" w:eastAsia="Arial" w:cs="Arial"/>
          <w:b/>
          <w:color w:val="000000"/>
          <w:spacing w:val="0"/>
          <w:position w:val="0"/>
          <w:sz w:val="40"/>
          <w:shd w:val="clear" w:fill="auto"/>
        </w:rPr>
      </w:pPr>
    </w:p>
    <w:p>
      <w:pPr>
        <w:spacing w:before="0" w:after="150" w:line="240" w:lineRule="auto"/>
        <w:ind w:left="720" w:right="0" w:firstLine="0"/>
        <w:jc w:val="left"/>
        <w:rPr>
          <w:rFonts w:ascii="Arial" w:hAnsi="Arial" w:eastAsia="Arial" w:cs="Arial"/>
          <w:b/>
          <w:color w:val="000000"/>
          <w:spacing w:val="0"/>
          <w:position w:val="0"/>
          <w:sz w:val="40"/>
          <w:shd w:val="clear" w:fill="FFFFFF"/>
        </w:rPr>
      </w:pPr>
      <w:r>
        <w:rPr>
          <w:rFonts w:ascii="Arial" w:hAnsi="Arial" w:eastAsia="Arial" w:cs="Arial"/>
          <w:b/>
          <w:color w:val="000000"/>
          <w:spacing w:val="0"/>
          <w:position w:val="0"/>
          <w:sz w:val="40"/>
          <w:shd w:val="clear" w:fill="FFFFFF"/>
        </w:rPr>
        <w:t>2.2 Reading the Dataset</w:t>
      </w:r>
    </w:p>
    <w:p>
      <w:pPr>
        <w:spacing w:before="0" w:after="150" w:line="240" w:lineRule="auto"/>
        <w:ind w:left="720" w:right="0" w:firstLine="0"/>
        <w:jc w:val="left"/>
        <w:rPr>
          <w:rFonts w:ascii="Arial" w:hAnsi="Arial" w:eastAsia="Arial" w:cs="Arial"/>
          <w:b/>
          <w:color w:val="000000"/>
          <w:spacing w:val="0"/>
          <w:position w:val="0"/>
          <w:sz w:val="40"/>
          <w:shd w:val="clear" w:fill="FFFFFF"/>
        </w:rPr>
      </w:pPr>
    </w:p>
    <w:p>
      <w:pPr>
        <w:spacing w:before="0" w:after="0" w:line="355" w:lineRule="auto"/>
        <w:ind w:left="720" w:right="0" w:firstLine="0"/>
        <w:jc w:val="left"/>
        <w:rPr>
          <w:rFonts w:ascii="Courier New" w:hAnsi="Courier New" w:eastAsia="Courier New" w:cs="Courier New"/>
          <w:color w:val="000000"/>
          <w:spacing w:val="0"/>
          <w:position w:val="0"/>
          <w:sz w:val="32"/>
          <w:shd w:val="clear" w:fill="FFFFFE"/>
        </w:rPr>
      </w:pPr>
      <w:r>
        <w:rPr>
          <w:rFonts w:ascii="Courier New" w:hAnsi="Courier New" w:eastAsia="Courier New" w:cs="Courier New"/>
          <w:color w:val="AF00DB"/>
          <w:spacing w:val="0"/>
          <w:position w:val="0"/>
          <w:sz w:val="32"/>
          <w:shd w:val="clear" w:fill="FFFFFE"/>
        </w:rPr>
        <w:t>from</w:t>
      </w:r>
      <w:r>
        <w:rPr>
          <w:rFonts w:ascii="Courier New" w:hAnsi="Courier New" w:eastAsia="Courier New" w:cs="Courier New"/>
          <w:color w:val="000000"/>
          <w:spacing w:val="0"/>
          <w:position w:val="0"/>
          <w:sz w:val="32"/>
          <w:shd w:val="clear" w:fill="FFFFFE"/>
        </w:rPr>
        <w:t> google.colab </w:t>
      </w:r>
      <w:r>
        <w:rPr>
          <w:rFonts w:ascii="Courier New" w:hAnsi="Courier New" w:eastAsia="Courier New" w:cs="Courier New"/>
          <w:color w:val="AF00DB"/>
          <w:spacing w:val="0"/>
          <w:position w:val="0"/>
          <w:sz w:val="32"/>
          <w:shd w:val="clear" w:fill="FFFFFE"/>
        </w:rPr>
        <w:t>import</w:t>
      </w:r>
      <w:r>
        <w:rPr>
          <w:rFonts w:ascii="Courier New" w:hAnsi="Courier New" w:eastAsia="Courier New" w:cs="Courier New"/>
          <w:color w:val="000000"/>
          <w:spacing w:val="0"/>
          <w:position w:val="0"/>
          <w:sz w:val="32"/>
          <w:shd w:val="clear" w:fill="FFFFFE"/>
        </w:rPr>
        <w:t> files</w:t>
      </w:r>
    </w:p>
    <w:p>
      <w:pPr>
        <w:spacing w:before="0" w:after="0" w:line="355" w:lineRule="auto"/>
        <w:ind w:left="720" w:right="0" w:firstLine="0"/>
        <w:jc w:val="left"/>
        <w:rPr>
          <w:rFonts w:ascii="Courier New" w:hAnsi="Courier New" w:eastAsia="Courier New" w:cs="Courier New"/>
          <w:color w:val="000000"/>
          <w:spacing w:val="0"/>
          <w:position w:val="0"/>
          <w:sz w:val="32"/>
          <w:shd w:val="clear" w:fill="FFFFFE"/>
        </w:rPr>
      </w:pPr>
      <w:r>
        <w:rPr>
          <w:rFonts w:ascii="Courier New" w:hAnsi="Courier New" w:eastAsia="Courier New" w:cs="Courier New"/>
          <w:color w:val="000000"/>
          <w:spacing w:val="0"/>
          <w:position w:val="0"/>
          <w:sz w:val="32"/>
          <w:shd w:val="clear" w:fill="FFFFFE"/>
        </w:rPr>
        <w:t>uploaded = files.upload()</w:t>
      </w:r>
    </w:p>
    <w:p>
      <w:pPr>
        <w:spacing w:before="0" w:after="0" w:line="355" w:lineRule="auto"/>
        <w:ind w:left="720" w:right="0" w:firstLine="0"/>
        <w:jc w:val="left"/>
        <w:rPr>
          <w:rFonts w:ascii="Courier New" w:hAnsi="Courier New" w:eastAsia="Courier New" w:cs="Courier New"/>
          <w:color w:val="000000"/>
          <w:spacing w:val="0"/>
          <w:position w:val="0"/>
          <w:sz w:val="32"/>
          <w:shd w:val="clear" w:fill="FFFFFE"/>
        </w:rPr>
      </w:pPr>
      <w:r>
        <w:rPr>
          <w:rFonts w:ascii="Courier New" w:hAnsi="Courier New" w:eastAsia="Courier New" w:cs="Courier New"/>
          <w:color w:val="000000"/>
          <w:spacing w:val="0"/>
          <w:position w:val="0"/>
          <w:sz w:val="32"/>
          <w:shd w:val="clear" w:fill="FFFFFE"/>
        </w:rPr>
        <w:t>df = pd.read_csv("File Path")</w:t>
      </w:r>
    </w:p>
    <w:p>
      <w:pPr>
        <w:spacing w:before="0" w:after="150" w:line="240" w:lineRule="auto"/>
        <w:ind w:left="0" w:right="0" w:firstLine="0"/>
        <w:jc w:val="left"/>
        <w:rPr>
          <w:rFonts w:ascii="Courier New" w:hAnsi="Courier New" w:eastAsia="Courier New" w:cs="Courier New"/>
          <w:b/>
          <w:color w:val="000000"/>
          <w:spacing w:val="0"/>
          <w:position w:val="0"/>
          <w:sz w:val="32"/>
          <w:shd w:val="clear" w:fill="FFFFFF"/>
        </w:rPr>
      </w:pPr>
      <w:r>
        <w:rPr>
          <w:rFonts w:ascii="Arial" w:hAnsi="Arial" w:eastAsia="Arial" w:cs="Arial"/>
          <w:b/>
          <w:color w:val="000000"/>
          <w:spacing w:val="0"/>
          <w:position w:val="0"/>
          <w:sz w:val="40"/>
          <w:shd w:val="clear" w:fill="FFFFFF"/>
        </w:rPr>
        <w:tab/>
      </w:r>
      <w:r>
        <w:rPr>
          <w:rFonts w:ascii="Courier New" w:hAnsi="Courier New" w:eastAsia="Courier New" w:cs="Courier New"/>
          <w:color w:val="000000"/>
          <w:spacing w:val="0"/>
          <w:position w:val="0"/>
          <w:sz w:val="32"/>
          <w:shd w:val="clear" w:fill="FFFFFF"/>
        </w:rPr>
        <w:t>df.head()</w:t>
      </w:r>
    </w:p>
    <w:p>
      <w:pPr>
        <w:spacing w:before="0" w:after="150" w:line="240" w:lineRule="auto"/>
        <w:ind w:left="0" w:right="0" w:firstLine="0"/>
        <w:jc w:val="left"/>
        <w:rPr>
          <w:rFonts w:ascii="Courier New" w:hAnsi="Courier New" w:eastAsia="Courier New" w:cs="Courier New"/>
          <w:color w:val="000000"/>
          <w:spacing w:val="0"/>
          <w:position w:val="0"/>
          <w:sz w:val="32"/>
          <w:shd w:val="clear" w:fill="FFFFFE"/>
        </w:rPr>
      </w:pPr>
    </w:p>
    <w:p>
      <w:pPr>
        <w:spacing w:before="0" w:after="150" w:line="240" w:lineRule="auto"/>
        <w:ind w:left="0" w:right="0" w:firstLine="0"/>
        <w:jc w:val="left"/>
        <w:rPr>
          <w:rFonts w:ascii="Arial" w:hAnsi="Arial" w:eastAsia="Arial" w:cs="Arial"/>
          <w:color w:val="000000"/>
          <w:spacing w:val="0"/>
          <w:position w:val="0"/>
          <w:sz w:val="40"/>
          <w:shd w:val="clear" w:fill="FFFFFF"/>
        </w:rPr>
      </w:pPr>
    </w:p>
    <w:p>
      <w:pPr>
        <w:keepNext/>
        <w:keepLines/>
        <w:spacing w:before="0" w:after="150" w:line="276"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b/>
          <w:color w:val="000000"/>
          <w:spacing w:val="0"/>
          <w:position w:val="0"/>
          <w:sz w:val="40"/>
          <w:shd w:val="clear" w:fill="auto"/>
        </w:rPr>
        <w:t>(3) Data Preprocessing</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numPr>
          <w:ilvl w:val="0"/>
          <w:numId w:val="7"/>
        </w:numPr>
        <w:tabs>
          <w:tab w:val="left" w:pos="720"/>
        </w:tabs>
        <w:spacing w:before="100" w:after="75" w:line="240" w:lineRule="auto"/>
        <w:ind w:left="720" w:right="0" w:hanging="36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Data Preprocessing is a Data Mining technique that involves transforming raw data into an understandable format. Why Do We Need Data Preprocessing?</w:t>
      </w:r>
    </w:p>
    <w:p>
      <w:pPr>
        <w:numPr>
          <w:ilvl w:val="0"/>
          <w:numId w:val="7"/>
        </w:numPr>
        <w:tabs>
          <w:tab w:val="left" w:pos="720"/>
        </w:tabs>
        <w:spacing w:before="100" w:after="75" w:line="240" w:lineRule="auto"/>
        <w:ind w:left="720" w:right="0" w:hanging="36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Since real-world data tends to be incomplete, noisy or inconsistent, we need this process in order to eliminate such to avoid poor quality models we'll build later.</w:t>
      </w:r>
    </w:p>
    <w:p>
      <w:pPr>
        <w:numPr>
          <w:ilvl w:val="0"/>
          <w:numId w:val="7"/>
        </w:numPr>
        <w:tabs>
          <w:tab w:val="left" w:pos="720"/>
        </w:tabs>
        <w:spacing w:before="100" w:after="75" w:line="240" w:lineRule="auto"/>
        <w:ind w:left="720" w:right="0" w:hanging="36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Data Preprocessing provides operations which can organise the data into a proper form for better understanding in data mining process.</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598" w:after="150" w:line="240" w:lineRule="auto"/>
        <w:ind w:left="720" w:right="0" w:firstLine="0"/>
        <w:jc w:val="left"/>
        <w:rPr>
          <w:rFonts w:ascii="Arial" w:hAnsi="Arial" w:eastAsia="Arial" w:cs="Arial"/>
          <w:b/>
          <w:color w:val="000000"/>
          <w:spacing w:val="0"/>
          <w:position w:val="0"/>
          <w:sz w:val="40"/>
          <w:shd w:val="clear" w:fill="FFFFFF"/>
        </w:rPr>
      </w:pPr>
      <w:r>
        <w:rPr>
          <w:rFonts w:ascii="Arial" w:hAnsi="Arial" w:eastAsia="Arial" w:cs="Arial"/>
          <w:b/>
          <w:color w:val="000000"/>
          <w:spacing w:val="0"/>
          <w:position w:val="0"/>
          <w:sz w:val="40"/>
          <w:shd w:val="clear" w:fill="FFFFFF"/>
        </w:rPr>
        <w:t>3.1 Data Cleaning &amp; Inspection</w:t>
      </w:r>
    </w:p>
    <w:p>
      <w:pPr>
        <w:spacing w:before="0" w:after="299" w:line="240" w:lineRule="auto"/>
        <w:ind w:left="72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In Data Science, data cleaning can be described in many ways, one of them being: the process of fixing and/or removing incorrect, corrupted, wrongly-formatted, incomplete or duplicate data within a dataset.</w:t>
      </w:r>
    </w:p>
    <w:p>
      <w:pPr>
        <w:spacing w:before="0" w:after="299" w:line="240" w:lineRule="auto"/>
        <w:ind w:left="72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Quite mouthful and yet comprehensive. We want to ensure that our dataset has no duplicate data or does not contain any corrupted entries that will otherwise lead to wrong/less useful models.</w:t>
      </w:r>
    </w:p>
    <w:p>
      <w:pPr>
        <w:spacing w:before="0" w:after="299" w:line="240" w:lineRule="auto"/>
        <w:ind w:left="72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As we make use of multiple data sources in data analysis, the chances of duplicating data are very high, and so are those of mislabeling the data. It goes without saying that incorrect data leads to unreliable algorithms and predictions or outcomes. While there are no sure steps of going about data cleaning due to the nature of different datasets, it is however vital to build some sort of a framework or template for data cleaning process for future references so as to at least be close to doing it right each time.</w:t>
      </w:r>
    </w:p>
    <w:p>
      <w:pPr>
        <w:spacing w:before="0" w:after="299" w:line="240" w:lineRule="auto"/>
        <w:ind w:left="720" w:right="0" w:firstLine="0"/>
        <w:jc w:val="left"/>
        <w:rPr>
          <w:rFonts w:ascii="Arial" w:hAnsi="Arial" w:eastAsia="Arial" w:cs="Arial"/>
          <w:b/>
          <w:color w:val="auto"/>
          <w:spacing w:val="0"/>
          <w:position w:val="0"/>
          <w:sz w:val="36"/>
          <w:shd w:val="clear" w:fill="FFFFFF"/>
        </w:rPr>
      </w:pPr>
    </w:p>
    <w:p>
      <w:pPr>
        <w:spacing w:before="0" w:after="299" w:line="240" w:lineRule="auto"/>
        <w:ind w:left="720" w:right="0" w:firstLine="0"/>
        <w:jc w:val="left"/>
        <w:rPr>
          <w:rFonts w:ascii="Arial" w:hAnsi="Arial" w:eastAsia="Arial" w:cs="Arial"/>
          <w:b/>
          <w:color w:val="auto"/>
          <w:spacing w:val="0"/>
          <w:position w:val="0"/>
          <w:sz w:val="36"/>
          <w:shd w:val="clear" w:fill="FFFFFF"/>
        </w:rPr>
      </w:pPr>
      <w:r>
        <w:rPr>
          <w:rFonts w:ascii="Arial" w:hAnsi="Arial" w:eastAsia="Arial" w:cs="Arial"/>
          <w:b/>
          <w:color w:val="auto"/>
          <w:spacing w:val="0"/>
          <w:position w:val="0"/>
          <w:sz w:val="36"/>
          <w:shd w:val="clear" w:fill="FFFFFF"/>
        </w:rPr>
        <w:t>3.2 Handling Missing Values</w:t>
      </w:r>
    </w:p>
    <w:p>
      <w:pPr>
        <w:spacing w:before="0" w:after="299" w:line="240" w:lineRule="auto"/>
        <w:ind w:left="72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One of the important stages of data mining is pre</w:t>
      </w:r>
      <w:r>
        <w:rPr>
          <w:rFonts w:hint="default" w:ascii="Arial" w:hAnsi="Arial" w:eastAsia="Arial" w:cs="Arial"/>
          <w:color w:val="auto"/>
          <w:spacing w:val="0"/>
          <w:position w:val="0"/>
          <w:sz w:val="32"/>
          <w:shd w:val="clear" w:fill="FFFFFF"/>
          <w:lang w:val="en-IN"/>
        </w:rPr>
        <w:t>-</w:t>
      </w:r>
      <w:r>
        <w:rPr>
          <w:rFonts w:ascii="Arial" w:hAnsi="Arial" w:eastAsia="Arial" w:cs="Arial"/>
          <w:color w:val="auto"/>
          <w:spacing w:val="0"/>
          <w:position w:val="0"/>
          <w:sz w:val="32"/>
          <w:shd w:val="clear" w:fill="FFFFFF"/>
        </w:rPr>
        <w:t>processing, where we prepare the data for mining. Real-world data tends to be incomplete, noisy, and inconsistent and an important task when pre-processing the data is to fill in missing values, smooth out noise and correct inconsistencies.</w:t>
      </w:r>
    </w:p>
    <w:p>
      <w:pPr>
        <w:spacing w:before="0" w:after="299" w:line="240" w:lineRule="auto"/>
        <w:ind w:left="72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If we specifically look at dealing with missing data, there are several techniques that can be used. Choosing the right technique is a choice that depends on the problem domain</w:t>
      </w:r>
    </w:p>
    <w:p>
      <w:pPr>
        <w:spacing w:before="0" w:after="299" w:line="240" w:lineRule="auto"/>
        <w:ind w:left="72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So after collecting and reading the dataset we have cleaned our dataset using appropriate approach for our dataset</w:t>
      </w:r>
    </w:p>
    <w:p>
      <w:pPr>
        <w:spacing w:before="0" w:after="299" w:line="240" w:lineRule="auto"/>
        <w:ind w:left="720" w:right="0" w:firstLine="0"/>
        <w:jc w:val="left"/>
        <w:rPr>
          <w:rFonts w:ascii="Arial" w:hAnsi="Arial" w:eastAsia="Arial" w:cs="Arial"/>
          <w:b/>
          <w:color w:val="auto"/>
          <w:spacing w:val="0"/>
          <w:position w:val="0"/>
          <w:sz w:val="36"/>
          <w:shd w:val="clear" w:fill="FFFFFF"/>
        </w:rPr>
      </w:pPr>
    </w:p>
    <w:p>
      <w:pPr>
        <w:keepNext/>
        <w:keepLines/>
        <w:spacing w:before="0" w:after="150" w:line="276" w:lineRule="auto"/>
        <w:ind w:left="0" w:right="0" w:firstLine="0"/>
        <w:jc w:val="left"/>
        <w:rPr>
          <w:rFonts w:ascii="Arial" w:hAnsi="Arial" w:eastAsia="Arial" w:cs="Arial"/>
          <w:b/>
          <w:color w:val="000000"/>
          <w:spacing w:val="0"/>
          <w:position w:val="0"/>
          <w:sz w:val="40"/>
          <w:shd w:val="clear" w:fill="FFFFFF"/>
        </w:rPr>
      </w:pPr>
    </w:p>
    <w:p>
      <w:pPr>
        <w:keepNext/>
        <w:keepLines/>
        <w:spacing w:before="598" w:after="150" w:line="276" w:lineRule="auto"/>
        <w:ind w:left="0" w:right="0" w:firstLine="0"/>
        <w:jc w:val="left"/>
        <w:rPr>
          <w:rFonts w:ascii="Arial" w:hAnsi="Arial" w:eastAsia="Arial" w:cs="Arial"/>
          <w:color w:val="000000"/>
          <w:spacing w:val="0"/>
          <w:position w:val="0"/>
          <w:sz w:val="37"/>
          <w:shd w:val="clear" w:fill="FFFFFF"/>
        </w:rPr>
      </w:pPr>
      <w:r>
        <w:rPr>
          <w:rFonts w:ascii="Arial" w:hAnsi="Arial" w:eastAsia="Arial" w:cs="Arial"/>
          <w:b/>
          <w:color w:val="000000"/>
          <w:spacing w:val="0"/>
          <w:position w:val="0"/>
          <w:sz w:val="36"/>
          <w:shd w:val="clear" w:fill="FFFFFF"/>
        </w:rPr>
        <w:t>(4) Exploratory Data Analysis</w:t>
      </w:r>
    </w:p>
    <w:p>
      <w:pPr>
        <w:spacing w:before="0" w:after="200" w:line="276" w:lineRule="auto"/>
        <w:ind w:left="0" w:right="0" w:firstLine="0"/>
        <w:jc w:val="center"/>
        <w:rPr>
          <w:rFonts w:ascii="Calibri" w:hAnsi="Calibri" w:eastAsia="Calibri" w:cs="Calibri"/>
          <w:color w:val="auto"/>
          <w:spacing w:val="0"/>
          <w:position w:val="0"/>
          <w:sz w:val="22"/>
          <w:shd w:val="clear" w:fill="auto"/>
        </w:rPr>
      </w:pPr>
    </w:p>
    <w:p>
      <w:pPr>
        <w:spacing w:before="0" w:after="299" w:line="240" w:lineRule="auto"/>
        <w:ind w:left="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Exploratory data analysis is simply the process of performing initial investigations on data to discover pattern, anomalies with the aid of graphical representations and summary statistics</w:t>
      </w:r>
    </w:p>
    <w:p>
      <w:pPr>
        <w:spacing w:before="0" w:after="299" w:line="240" w:lineRule="auto"/>
        <w:ind w:left="0" w:right="0" w:firstLine="0"/>
        <w:jc w:val="both"/>
        <w:rPr>
          <w:rFonts w:ascii="Arial" w:hAnsi="Arial" w:eastAsia="Arial" w:cs="Arial"/>
          <w:color w:val="auto"/>
          <w:spacing w:val="0"/>
          <w:position w:val="0"/>
          <w:sz w:val="32"/>
          <w:shd w:val="clear" w:fill="FFFFFF"/>
        </w:rPr>
      </w:pPr>
      <w:r>
        <w:rPr>
          <w:rFonts w:ascii="Arial" w:hAnsi="Arial" w:eastAsia="Arial" w:cs="Arial"/>
          <w:color w:val="auto"/>
          <w:spacing w:val="0"/>
          <w:position w:val="0"/>
          <w:sz w:val="32"/>
          <w:shd w:val="clear" w:fill="FFFFFF"/>
        </w:rPr>
        <w:t>It is worth noting that EDA is not really a formal process with rigid set of rules or path to follow, it is w</w:t>
      </w:r>
      <w:r>
        <w:rPr>
          <w:rFonts w:hint="default" w:ascii="Arial" w:hAnsi="Arial" w:eastAsia="Arial" w:cs="Arial"/>
          <w:color w:val="auto"/>
          <w:spacing w:val="0"/>
          <w:position w:val="0"/>
          <w:sz w:val="32"/>
          <w:shd w:val="clear" w:fill="FFFFFF"/>
          <w:lang w:val="en-IN"/>
        </w:rPr>
        <w:t>hat</w:t>
      </w:r>
      <w:r>
        <w:rPr>
          <w:rFonts w:ascii="Arial" w:hAnsi="Arial" w:eastAsia="Arial" w:cs="Arial"/>
          <w:color w:val="auto"/>
          <w:spacing w:val="0"/>
          <w:position w:val="0"/>
          <w:sz w:val="32"/>
          <w:shd w:val="clear" w:fill="FFFFFF"/>
        </w:rPr>
        <w:t xml:space="preserve"> one makes it. The aim is to uncover whatever may be hidden in the data, so one should feel free to investigate whatever idea that comes to mind. Some ideas will yield some positive outcomes, others not so much. To successfully perform data cleaning, we'll need to deploy EDA tools such as </w:t>
      </w:r>
      <w:r>
        <w:rPr>
          <w:rFonts w:ascii="Arial" w:hAnsi="Arial" w:eastAsia="Arial" w:cs="Arial"/>
          <w:color w:val="auto"/>
          <w:spacing w:val="0"/>
          <w:position w:val="0"/>
          <w:sz w:val="32"/>
          <w:shd w:val="clear" w:fill="FFFFFF"/>
          <w:lang w:val="en-IN"/>
        </w:rPr>
        <w:t>visualization</w:t>
      </w:r>
      <w:r>
        <w:rPr>
          <w:rFonts w:ascii="Arial" w:hAnsi="Arial" w:eastAsia="Arial" w:cs="Arial"/>
          <w:color w:val="auto"/>
          <w:spacing w:val="0"/>
          <w:position w:val="0"/>
          <w:sz w:val="32"/>
          <w:shd w:val="clear" w:fill="FFFFFF"/>
        </w:rPr>
        <w:t>, transformation and modelling.</w:t>
      </w:r>
    </w:p>
    <w:p>
      <w:pPr>
        <w:spacing w:before="0" w:after="299" w:line="240" w:lineRule="auto"/>
        <w:ind w:left="0" w:right="0" w:firstLine="0"/>
        <w:jc w:val="left"/>
        <w:rPr>
          <w:rFonts w:ascii="Arial" w:hAnsi="Arial" w:eastAsia="Arial" w:cs="Arial"/>
          <w:color w:val="auto"/>
          <w:spacing w:val="0"/>
          <w:position w:val="0"/>
          <w:sz w:val="32"/>
          <w:shd w:val="clear" w:fill="FFFFFF"/>
        </w:rPr>
      </w:pPr>
    </w:p>
    <w:p>
      <w:pPr>
        <w:spacing w:before="598" w:after="150" w:line="240" w:lineRule="auto"/>
        <w:ind w:left="360" w:right="0" w:firstLine="0"/>
        <w:jc w:val="left"/>
        <w:rPr>
          <w:rFonts w:ascii="Arial" w:hAnsi="Arial" w:eastAsia="Arial" w:cs="Arial"/>
          <w:b/>
          <w:color w:val="000000"/>
          <w:spacing w:val="0"/>
          <w:position w:val="0"/>
          <w:sz w:val="37"/>
          <w:shd w:val="clear" w:fill="FFFFFF"/>
        </w:rPr>
      </w:pPr>
      <w:r>
        <w:rPr>
          <w:rFonts w:ascii="Arial" w:hAnsi="Arial" w:eastAsia="Arial" w:cs="Arial"/>
          <w:color w:val="000000"/>
          <w:spacing w:val="0"/>
          <w:position w:val="0"/>
          <w:sz w:val="37"/>
          <w:shd w:val="clear" w:fill="FFFFFF"/>
        </w:rPr>
        <w:t xml:space="preserve">4.1 </w:t>
      </w:r>
      <w:r>
        <w:rPr>
          <w:rFonts w:ascii="Arial" w:hAnsi="Arial" w:eastAsia="Arial" w:cs="Arial"/>
          <w:b/>
          <w:color w:val="000000"/>
          <w:spacing w:val="0"/>
          <w:position w:val="0"/>
          <w:sz w:val="37"/>
          <w:shd w:val="clear" w:fill="FFFFFF"/>
        </w:rPr>
        <w:t>Univariate Analysis</w:t>
      </w:r>
    </w:p>
    <w:p>
      <w:pPr>
        <w:spacing w:before="598" w:after="150" w:line="240" w:lineRule="auto"/>
        <w:ind w:left="360" w:right="0" w:firstLine="0"/>
        <w:jc w:val="both"/>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Univariate analysis is the simplest form of analyzing data. “Uni” means “one”, so in other words your data has only one variable. It doesn't deal with causes or relationships (unlike regression ) and it's major purpose is to describe; It takes data, summarizes that data and finds patterns in the data. So we have taken different features and performed univariate analysis on them</w:t>
      </w:r>
    </w:p>
    <w:p>
      <w:pPr>
        <w:spacing w:before="598" w:after="150" w:line="240" w:lineRule="auto"/>
        <w:ind w:left="360" w:right="0" w:firstLine="0"/>
        <w:jc w:val="left"/>
        <w:rPr>
          <w:rFonts w:ascii="Arial" w:hAnsi="Arial" w:eastAsia="Arial" w:cs="Arial"/>
          <w:color w:val="000000"/>
          <w:spacing w:val="0"/>
          <w:position w:val="0"/>
          <w:sz w:val="37"/>
          <w:shd w:val="clear" w:fill="FFFFFF"/>
        </w:rPr>
      </w:pPr>
    </w:p>
    <w:p>
      <w:pPr>
        <w:spacing w:before="598" w:after="150" w:line="240" w:lineRule="auto"/>
        <w:ind w:left="360" w:right="0" w:firstLine="0"/>
        <w:jc w:val="left"/>
        <w:rPr>
          <w:rFonts w:ascii="Arial" w:hAnsi="Arial" w:eastAsia="Arial" w:cs="Arial"/>
          <w:b/>
          <w:color w:val="000000"/>
          <w:spacing w:val="0"/>
          <w:position w:val="0"/>
          <w:sz w:val="37"/>
          <w:shd w:val="clear" w:fill="FFFFFF"/>
        </w:rPr>
      </w:pPr>
      <w:r>
        <w:rPr>
          <w:rFonts w:ascii="Arial" w:hAnsi="Arial" w:eastAsia="Arial" w:cs="Arial"/>
          <w:color w:val="000000"/>
          <w:spacing w:val="0"/>
          <w:position w:val="0"/>
          <w:sz w:val="37"/>
          <w:shd w:val="clear" w:fill="FFFFFF"/>
        </w:rPr>
        <w:t xml:space="preserve">4.2 </w:t>
      </w:r>
      <w:r>
        <w:rPr>
          <w:rFonts w:ascii="Arial" w:hAnsi="Arial" w:eastAsia="Arial" w:cs="Arial"/>
          <w:b/>
          <w:color w:val="000000"/>
          <w:spacing w:val="0"/>
          <w:position w:val="0"/>
          <w:sz w:val="37"/>
          <w:shd w:val="clear" w:fill="FFFFFF"/>
        </w:rPr>
        <w:t>Bivariate Analysis</w:t>
      </w:r>
    </w:p>
    <w:p>
      <w:pPr>
        <w:spacing w:before="598" w:after="150" w:line="240" w:lineRule="auto"/>
        <w:ind w:left="360" w:right="0" w:firstLine="0"/>
        <w:jc w:val="both"/>
        <w:rPr>
          <w:rFonts w:ascii="Arial" w:hAnsi="Arial" w:eastAsia="Arial" w:cs="Arial"/>
          <w:color w:val="000000"/>
          <w:spacing w:val="0"/>
          <w:position w:val="0"/>
          <w:sz w:val="32"/>
          <w:shd w:val="clear" w:fill="FFFFFF"/>
        </w:rPr>
      </w:pPr>
      <w:r>
        <w:rPr>
          <w:rFonts w:ascii="Arial" w:hAnsi="Arial" w:eastAsia="Arial" w:cs="Arial"/>
          <w:color w:val="000000"/>
          <w:spacing w:val="0"/>
          <w:position w:val="0"/>
          <w:sz w:val="32"/>
          <w:shd w:val="clear" w:fill="FFFFFF"/>
        </w:rPr>
        <w:t>Bivariate analysis means the analysis of bivariate data. It is one of the simplest forms of statistical analysis, used to find out if there is a relationship between two sets of values. It usually involves the variables X and Y. We have taken some of the features from our dataset and performed bivariate analysis to analyze which feature is depending on other feature</w:t>
      </w:r>
    </w:p>
    <w:p>
      <w:pPr>
        <w:spacing w:before="598" w:after="150" w:line="240" w:lineRule="auto"/>
        <w:ind w:left="360" w:right="0" w:firstLine="0"/>
        <w:jc w:val="left"/>
        <w:rPr>
          <w:rFonts w:ascii="Arial" w:hAnsi="Arial" w:eastAsia="Arial" w:cs="Arial"/>
          <w:color w:val="000000"/>
          <w:spacing w:val="0"/>
          <w:position w:val="0"/>
          <w:sz w:val="37"/>
          <w:shd w:val="clear" w:fill="FFFFFF"/>
        </w:rPr>
      </w:pPr>
    </w:p>
    <w:p>
      <w:pPr>
        <w:keepNext/>
        <w:keepLines/>
        <w:spacing w:before="598" w:after="150" w:line="276"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b/>
          <w:color w:val="000000"/>
          <w:spacing w:val="0"/>
          <w:position w:val="0"/>
          <w:sz w:val="40"/>
          <w:shd w:val="clear" w:fill="auto"/>
        </w:rPr>
        <w:t>(5) Feature Engineering</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99" w:line="240" w:lineRule="auto"/>
        <w:ind w:left="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This is the process of selecting features which are most relevant in predicting the output variable.</w:t>
      </w:r>
    </w:p>
    <w:p>
      <w:pPr>
        <w:numPr>
          <w:ilvl w:val="0"/>
          <w:numId w:val="8"/>
        </w:numPr>
        <w:tabs>
          <w:tab w:val="left" w:pos="720"/>
        </w:tabs>
        <w:spacing w:before="0" w:after="0" w:line="240" w:lineRule="auto"/>
        <w:ind w:left="720" w:right="0" w:hanging="36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It helps reduce data dimensionality and</w:t>
      </w:r>
    </w:p>
    <w:p>
      <w:pPr>
        <w:numPr>
          <w:ilvl w:val="0"/>
          <w:numId w:val="8"/>
        </w:numPr>
        <w:tabs>
          <w:tab w:val="left" w:pos="720"/>
        </w:tabs>
        <w:spacing w:before="0" w:after="0" w:line="240" w:lineRule="auto"/>
        <w:ind w:left="720" w:right="0" w:hanging="36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Ensures that models' accuracy can be trusted when those features are out.</w:t>
      </w:r>
    </w:p>
    <w:p>
      <w:pPr>
        <w:tabs>
          <w:tab w:val="left" w:pos="720"/>
        </w:tabs>
        <w:spacing w:before="0" w:after="0" w:line="240" w:lineRule="auto"/>
        <w:ind w:left="0" w:right="0" w:firstLine="0"/>
        <w:jc w:val="both"/>
        <w:rPr>
          <w:rFonts w:ascii="Arial" w:hAnsi="Arial" w:eastAsia="Arial" w:cs="Arial"/>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b/>
          <w:color w:val="auto"/>
          <w:spacing w:val="0"/>
          <w:position w:val="0"/>
          <w:sz w:val="36"/>
          <w:shd w:val="clear" w:fill="auto"/>
        </w:rPr>
      </w:pPr>
      <w:r>
        <w:rPr>
          <w:rFonts w:ascii="Arial" w:hAnsi="Arial" w:eastAsia="Arial" w:cs="Arial"/>
          <w:color w:val="auto"/>
          <w:spacing w:val="0"/>
          <w:position w:val="0"/>
          <w:sz w:val="32"/>
          <w:shd w:val="clear" w:fill="auto"/>
        </w:rPr>
        <w:tab/>
      </w:r>
      <w:r>
        <w:rPr>
          <w:rFonts w:ascii="Arial" w:hAnsi="Arial" w:eastAsia="Arial" w:cs="Arial"/>
          <w:b/>
          <w:color w:val="auto"/>
          <w:spacing w:val="0"/>
          <w:position w:val="0"/>
          <w:sz w:val="36"/>
          <w:shd w:val="clear" w:fill="auto"/>
        </w:rPr>
        <w:t>5.1 Handling imbalanced Data</w:t>
      </w:r>
    </w:p>
    <w:p>
      <w:pPr>
        <w:tabs>
          <w:tab w:val="left" w:pos="720"/>
        </w:tabs>
        <w:spacing w:before="0" w:after="0" w:line="240" w:lineRule="auto"/>
        <w:ind w:left="0" w:right="0" w:firstLine="0"/>
        <w:jc w:val="left"/>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ab/>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Most</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datasets</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used</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for</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hands</w:t>
      </w:r>
      <w:r>
        <w:rPr>
          <w:rFonts w:ascii="Cambria Math" w:hAnsi="Cambria Math" w:eastAsia="Cambria Math" w:cs="Cambria Math"/>
          <w:color w:val="auto"/>
          <w:spacing w:val="0"/>
          <w:position w:val="0"/>
          <w:sz w:val="32"/>
          <w:shd w:val="clear" w:fill="auto"/>
        </w:rPr>
        <w:t>-</w:t>
      </w:r>
      <w:r>
        <w:rPr>
          <w:rFonts w:ascii="Arial" w:hAnsi="Arial" w:eastAsia="Arial" w:cs="Arial"/>
          <w:color w:val="auto"/>
          <w:spacing w:val="0"/>
          <w:position w:val="0"/>
          <w:sz w:val="32"/>
          <w:shd w:val="clear" w:fill="auto"/>
        </w:rPr>
        <w:t>on</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practicals</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are</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cleaned</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up</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or</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have</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their</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imbalanced</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nature</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ignored</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in</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a</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bid</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to</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focus</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on</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learning</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specific</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algorithms</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or</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techniques</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without</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getting</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distracted</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by</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other</w:t>
      </w:r>
      <w:r>
        <w:rPr>
          <w:rFonts w:ascii="Cambria Math" w:hAnsi="Cambria Math" w:eastAsia="Cambria Math" w:cs="Cambria Math"/>
          <w:color w:val="auto"/>
          <w:spacing w:val="0"/>
          <w:position w:val="0"/>
          <w:sz w:val="32"/>
          <w:shd w:val="clear" w:fill="auto"/>
        </w:rPr>
        <w:t xml:space="preserve"> </w:t>
      </w:r>
      <w:r>
        <w:rPr>
          <w:rFonts w:ascii="Arial" w:hAnsi="Arial" w:eastAsia="Arial" w:cs="Arial"/>
          <w:color w:val="auto"/>
          <w:spacing w:val="0"/>
          <w:position w:val="0"/>
          <w:sz w:val="32"/>
          <w:shd w:val="clear" w:fill="auto"/>
        </w:rPr>
        <w:t>issues</w:t>
      </w:r>
      <w:r>
        <w:rPr>
          <w:rFonts w:ascii="Cambria Math" w:hAnsi="Cambria Math" w:eastAsia="Cambria Math" w:cs="Cambria Math"/>
          <w:color w:val="auto"/>
          <w:spacing w:val="0"/>
          <w:position w:val="0"/>
          <w:sz w:val="32"/>
          <w:shd w:val="clear" w:fill="auto"/>
        </w:rPr>
        <w:t xml:space="preserve"> but </w:t>
      </w:r>
      <w:r>
        <w:rPr>
          <w:rFonts w:ascii="Arial" w:hAnsi="Arial" w:eastAsia="Arial" w:cs="Arial"/>
          <w:color w:val="auto"/>
          <w:spacing w:val="0"/>
          <w:position w:val="0"/>
          <w:sz w:val="32"/>
          <w:shd w:val="clear" w:fill="auto"/>
        </w:rPr>
        <w:t xml:space="preserve">we have checked whether our data is balanced or not ,In our case the dataset is completely balanced </w:t>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5.2 Handling Outliers</w:t>
      </w:r>
    </w:p>
    <w:p>
      <w:pPr>
        <w:tabs>
          <w:tab w:val="left" w:pos="720"/>
        </w:tabs>
        <w:spacing w:before="0" w:after="0" w:line="240" w:lineRule="auto"/>
        <w:ind w:left="720" w:right="0" w:firstLine="0"/>
        <w:jc w:val="left"/>
        <w:rPr>
          <w:rFonts w:ascii="Arial" w:hAnsi="Arial" w:eastAsia="Arial" w:cs="Arial"/>
          <w:b/>
          <w:color w:val="auto"/>
          <w:spacing w:val="0"/>
          <w:position w:val="0"/>
          <w:sz w:val="36"/>
          <w:shd w:val="clear" w:fill="auto"/>
        </w:rPr>
      </w:pP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In machine learning, an approach to tackling the problem of outlier detection is one-class classification.One-Class Classification, or OCC for short, involves fitting a model on the “normal” data and predicting whether new data is normal or an outlier/anomaly.A simple approach to identifying outliers is to locate those examples that are far from the other examples in the feature space. We can also use boxplot for checking outliers in a feature. We can remove them with the help of IQR or Z-Score method. We have also checked for outliers in our dataset.</w:t>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5.3 Encoding</w:t>
      </w:r>
    </w:p>
    <w:p>
      <w:pPr>
        <w:tabs>
          <w:tab w:val="left" w:pos="720"/>
        </w:tabs>
        <w:spacing w:before="0" w:after="0" w:line="240" w:lineRule="auto"/>
        <w:ind w:left="720" w:right="0" w:firstLine="0"/>
        <w:jc w:val="left"/>
        <w:rPr>
          <w:rFonts w:ascii="Arial" w:hAnsi="Arial" w:eastAsia="Arial" w:cs="Arial"/>
          <w:b/>
          <w:color w:val="auto"/>
          <w:spacing w:val="0"/>
          <w:position w:val="0"/>
          <w:sz w:val="36"/>
          <w:shd w:val="clear" w:fill="auto"/>
        </w:rPr>
      </w:pP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Machine learning models can only work with numerical values. For this reason, it is necessary to transform the categorical values of the relevant features into numerical ones. This process is called feature encoding.</w:t>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Data frame </w:t>
      </w:r>
      <w:r>
        <w:rPr>
          <w:rFonts w:ascii="Arial" w:hAnsi="Arial" w:eastAsia="Arial" w:cs="Arial"/>
          <w:color w:val="auto"/>
          <w:spacing w:val="0"/>
          <w:position w:val="0"/>
          <w:sz w:val="32"/>
          <w:shd w:val="clear" w:fill="auto"/>
          <w:lang w:val="en-IN"/>
        </w:rPr>
        <w:t>analytic</w:t>
      </w:r>
      <w:r>
        <w:rPr>
          <w:rFonts w:ascii="Arial" w:hAnsi="Arial" w:eastAsia="Arial" w:cs="Arial"/>
          <w:color w:val="auto"/>
          <w:spacing w:val="0"/>
          <w:position w:val="0"/>
          <w:sz w:val="32"/>
          <w:shd w:val="clear" w:fill="auto"/>
        </w:rPr>
        <w:t xml:space="preserve"> automatically performs feature encoding. The input data is pre-p</w:t>
      </w:r>
      <w:bookmarkStart w:id="0" w:name="_GoBack"/>
      <w:bookmarkEnd w:id="0"/>
      <w:r>
        <w:rPr>
          <w:rFonts w:ascii="Arial" w:hAnsi="Arial" w:eastAsia="Arial" w:cs="Arial"/>
          <w:color w:val="auto"/>
          <w:spacing w:val="0"/>
          <w:position w:val="0"/>
          <w:sz w:val="32"/>
          <w:shd w:val="clear" w:fill="auto"/>
        </w:rPr>
        <w:t>rocessed with the following encoding techniques:</w:t>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one-hot encoding: Assigns vectors to each category. The vector represent whether the corresponding feature is present (1) or not (0).</w:t>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target-mean encoding: Replaces categorical values with the mean value of the target variable.</w:t>
      </w: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frequency encoding: Takes into account how many times a given categorical value is present in relation with a feature.</w:t>
      </w: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36"/>
          <w:shd w:val="clear" w:fill="auto"/>
        </w:rPr>
        <w:t>5.4  Feature Scaling</w:t>
      </w:r>
    </w:p>
    <w:p>
      <w:pPr>
        <w:tabs>
          <w:tab w:val="left" w:pos="720"/>
        </w:tabs>
        <w:spacing w:before="0" w:after="0" w:line="240" w:lineRule="auto"/>
        <w:ind w:left="720" w:right="0" w:firstLine="0"/>
        <w:jc w:val="left"/>
        <w:rPr>
          <w:rFonts w:ascii="Arial" w:hAnsi="Arial" w:eastAsia="Arial" w:cs="Arial"/>
          <w:b/>
          <w:color w:val="auto"/>
          <w:spacing w:val="0"/>
          <w:position w:val="0"/>
          <w:sz w:val="40"/>
          <w:shd w:val="clear" w:fill="auto"/>
        </w:rPr>
      </w:pPr>
    </w:p>
    <w:p>
      <w:pPr>
        <w:tabs>
          <w:tab w:val="left" w:pos="720"/>
        </w:tabs>
        <w:spacing w:before="0" w:after="0" w:line="240" w:lineRule="auto"/>
        <w:ind w:left="72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We have scale down our all the features .</w:t>
      </w: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720" w:right="0" w:firstLine="0"/>
        <w:jc w:val="left"/>
        <w:rPr>
          <w:rFonts w:ascii="Arial" w:hAnsi="Arial" w:eastAsia="Arial" w:cs="Arial"/>
          <w:b/>
          <w:color w:val="auto"/>
          <w:spacing w:val="0"/>
          <w:position w:val="0"/>
          <w:sz w:val="36"/>
          <w:shd w:val="clear" w:fill="auto"/>
        </w:rPr>
      </w:pPr>
    </w:p>
    <w:p>
      <w:pPr>
        <w:tabs>
          <w:tab w:val="left" w:pos="720"/>
        </w:tabs>
        <w:spacing w:before="0" w:after="0" w:line="240" w:lineRule="auto"/>
        <w:ind w:left="720" w:right="0" w:firstLine="0"/>
        <w:jc w:val="left"/>
        <w:rPr>
          <w:rFonts w:ascii="Arial" w:hAnsi="Arial" w:eastAsia="Arial" w:cs="Arial"/>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b/>
          <w:color w:val="auto"/>
          <w:spacing w:val="0"/>
          <w:position w:val="0"/>
          <w:sz w:val="40"/>
          <w:shd w:val="clear" w:fill="auto"/>
        </w:rPr>
      </w:pPr>
      <w:r>
        <w:rPr>
          <w:rFonts w:ascii="Arial" w:hAnsi="Arial" w:eastAsia="Arial" w:cs="Arial"/>
          <w:b/>
          <w:color w:val="auto"/>
          <w:spacing w:val="0"/>
          <w:position w:val="0"/>
          <w:sz w:val="40"/>
          <w:shd w:val="clear" w:fill="auto"/>
        </w:rPr>
        <w:t>(6) Feature Selection</w:t>
      </w:r>
    </w:p>
    <w:p>
      <w:pPr>
        <w:tabs>
          <w:tab w:val="left" w:pos="720"/>
        </w:tabs>
        <w:spacing w:before="0" w:after="0" w:line="240" w:lineRule="auto"/>
        <w:ind w:left="0" w:right="0" w:firstLine="0"/>
        <w:jc w:val="left"/>
        <w:rPr>
          <w:rFonts w:ascii="Arial" w:hAnsi="Arial" w:eastAsia="Arial" w:cs="Arial"/>
          <w:b/>
          <w:color w:val="auto"/>
          <w:spacing w:val="0"/>
          <w:position w:val="0"/>
          <w:sz w:val="40"/>
          <w:shd w:val="clear" w:fill="auto"/>
        </w:rPr>
      </w:pPr>
    </w:p>
    <w:p>
      <w:pPr>
        <w:tabs>
          <w:tab w:val="left" w:pos="720"/>
        </w:tabs>
        <w:spacing w:before="0" w:after="0" w:line="240" w:lineRule="auto"/>
        <w:ind w:left="0" w:right="0" w:firstLine="0"/>
        <w:jc w:val="both"/>
        <w:rPr>
          <w:rFonts w:ascii="Arial" w:hAnsi="Arial" w:eastAsia="Arial" w:cs="Arial"/>
          <w:b/>
          <w:color w:val="auto"/>
          <w:spacing w:val="0"/>
          <w:position w:val="0"/>
          <w:sz w:val="40"/>
          <w:shd w:val="clear" w:fill="auto"/>
        </w:rPr>
      </w:pPr>
    </w:p>
    <w:p>
      <w:pPr>
        <w:tabs>
          <w:tab w:val="left" w:pos="720"/>
        </w:tabs>
        <w:spacing w:before="0" w:after="0" w:line="240" w:lineRule="auto"/>
        <w:ind w:left="0" w:right="0" w:firstLine="0"/>
        <w:jc w:val="both"/>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features.There are various features in our dataset and we have taken only the best features from the dataset</w:t>
      </w:r>
    </w:p>
    <w:p>
      <w:pPr>
        <w:tabs>
          <w:tab w:val="left" w:pos="720"/>
        </w:tabs>
        <w:spacing w:before="0" w:after="0" w:line="240" w:lineRule="auto"/>
        <w:ind w:left="0" w:right="0" w:firstLine="0"/>
        <w:jc w:val="both"/>
        <w:rPr>
          <w:rFonts w:ascii="Arial" w:hAnsi="Arial" w:eastAsia="Arial" w:cs="Arial"/>
          <w:b/>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b/>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b/>
          <w:color w:val="auto"/>
          <w:spacing w:val="0"/>
          <w:position w:val="0"/>
          <w:sz w:val="32"/>
          <w:shd w:val="clear" w:fill="auto"/>
        </w:rPr>
      </w:pPr>
    </w:p>
    <w:p>
      <w:pPr>
        <w:tabs>
          <w:tab w:val="left" w:pos="720"/>
        </w:tabs>
        <w:spacing w:before="0" w:after="0" w:line="240"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color w:val="000000"/>
          <w:spacing w:val="0"/>
          <w:position w:val="0"/>
          <w:sz w:val="45"/>
          <w:shd w:val="clear" w:fill="auto"/>
        </w:rPr>
        <w:t>(7)</w:t>
      </w:r>
      <w:r>
        <w:rPr>
          <w:rFonts w:ascii="Arial" w:hAnsi="Arial" w:eastAsia="Arial" w:cs="Arial"/>
          <w:b/>
          <w:color w:val="000000"/>
          <w:spacing w:val="0"/>
          <w:position w:val="0"/>
          <w:sz w:val="45"/>
          <w:shd w:val="clear" w:fill="auto"/>
        </w:rPr>
        <w:t xml:space="preserve"> </w:t>
      </w:r>
      <w:r>
        <w:rPr>
          <w:rFonts w:ascii="Arial" w:hAnsi="Arial" w:eastAsia="Arial" w:cs="Arial"/>
          <w:b/>
          <w:color w:val="000000"/>
          <w:spacing w:val="0"/>
          <w:position w:val="0"/>
          <w:sz w:val="40"/>
          <w:shd w:val="clear" w:fill="auto"/>
        </w:rPr>
        <w:t>Model Creation</w:t>
      </w:r>
    </w:p>
    <w:p>
      <w:pPr>
        <w:tabs>
          <w:tab w:val="left" w:pos="720"/>
        </w:tabs>
        <w:spacing w:before="0" w:after="0" w:line="240" w:lineRule="auto"/>
        <w:ind w:left="0" w:right="0" w:firstLine="0"/>
        <w:jc w:val="left"/>
        <w:rPr>
          <w:rFonts w:ascii="Arial" w:hAnsi="Arial" w:eastAsia="Arial" w:cs="Arial"/>
          <w:b/>
          <w:color w:val="000000"/>
          <w:spacing w:val="0"/>
          <w:position w:val="0"/>
          <w:sz w:val="40"/>
          <w:shd w:val="clear" w:fill="auto"/>
        </w:rPr>
      </w:pPr>
    </w:p>
    <w:p>
      <w:pPr>
        <w:tabs>
          <w:tab w:val="left" w:pos="720"/>
        </w:tabs>
        <w:spacing w:before="0" w:after="0" w:line="240" w:lineRule="auto"/>
        <w:ind w:left="0" w:right="0" w:firstLine="0"/>
        <w:jc w:val="left"/>
        <w:rPr>
          <w:rFonts w:ascii="Arial" w:hAnsi="Arial" w:eastAsia="Arial" w:cs="Arial"/>
          <w:b/>
          <w:color w:val="000000"/>
          <w:spacing w:val="0"/>
          <w:position w:val="0"/>
          <w:sz w:val="40"/>
          <w:shd w:val="clear" w:fill="auto"/>
        </w:rPr>
      </w:pPr>
    </w:p>
    <w:p>
      <w:pPr>
        <w:tabs>
          <w:tab w:val="left" w:pos="720"/>
        </w:tabs>
        <w:spacing w:before="0" w:after="0" w:line="240" w:lineRule="auto"/>
        <w:ind w:left="0" w:right="0" w:firstLine="0"/>
        <w:jc w:val="both"/>
        <w:rPr>
          <w:rFonts w:ascii="Arial" w:hAnsi="Arial" w:eastAsia="Arial" w:cs="Arial"/>
          <w:b/>
          <w:color w:val="000000"/>
          <w:spacing w:val="0"/>
          <w:position w:val="0"/>
          <w:sz w:val="45"/>
          <w:shd w:val="clear" w:fill="auto"/>
        </w:rPr>
      </w:pPr>
      <w:r>
        <w:rPr>
          <w:rFonts w:ascii="Arial" w:hAnsi="Arial" w:eastAsia="Arial" w:cs="Arial"/>
          <w:color w:val="000000"/>
          <w:spacing w:val="0"/>
          <w:position w:val="0"/>
          <w:sz w:val="32"/>
          <w:shd w:val="clear" w:fill="auto"/>
        </w:rPr>
        <w:t>This is the one of the major phase in every machine learning project  life cycle. Here we have to train our model with the help of the dataset so that the machine can learn</w:t>
      </w:r>
    </w:p>
    <w:p>
      <w:pPr>
        <w:tabs>
          <w:tab w:val="left" w:pos="720"/>
        </w:tabs>
        <w:spacing w:before="0" w:after="0" w:line="240" w:lineRule="auto"/>
        <w:ind w:left="0" w:right="0"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We have used multiple classification algorithms in order to train our model such as KNN , Logistic regression ,</w:t>
      </w:r>
    </w:p>
    <w:p>
      <w:pPr>
        <w:tabs>
          <w:tab w:val="left" w:pos="720"/>
        </w:tabs>
        <w:spacing w:before="0" w:after="0" w:line="240" w:lineRule="auto"/>
        <w:ind w:left="0" w:right="0"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Support Vector Machine. After implementing all the algo's we have checked the accuracy of each model in our last phase.</w:t>
      </w:r>
    </w:p>
    <w:p>
      <w:pPr>
        <w:tabs>
          <w:tab w:val="left" w:pos="720"/>
        </w:tabs>
        <w:spacing w:before="0" w:after="0" w:line="240" w:lineRule="auto"/>
        <w:ind w:left="0" w:right="0" w:firstLine="0"/>
        <w:jc w:val="both"/>
        <w:rPr>
          <w:rFonts w:ascii="Arial" w:hAnsi="Arial" w:eastAsia="Arial" w:cs="Arial"/>
          <w:color w:val="000000"/>
          <w:spacing w:val="0"/>
          <w:position w:val="0"/>
          <w:sz w:val="32"/>
          <w:shd w:val="clear" w:fill="auto"/>
        </w:rPr>
      </w:pPr>
    </w:p>
    <w:p>
      <w:pPr>
        <w:tabs>
          <w:tab w:val="left" w:pos="720"/>
        </w:tabs>
        <w:spacing w:before="0" w:after="0" w:line="240" w:lineRule="auto"/>
        <w:ind w:left="0" w:right="0" w:firstLine="0"/>
        <w:jc w:val="both"/>
        <w:rPr>
          <w:rFonts w:ascii="Arial" w:hAnsi="Arial" w:eastAsia="Arial" w:cs="Arial"/>
          <w:color w:val="000000"/>
          <w:spacing w:val="0"/>
          <w:position w:val="0"/>
          <w:sz w:val="32"/>
          <w:shd w:val="clear" w:fill="auto"/>
        </w:rPr>
      </w:pPr>
    </w:p>
    <w:p>
      <w:pPr>
        <w:tabs>
          <w:tab w:val="left" w:pos="720"/>
        </w:tabs>
        <w:spacing w:before="0" w:after="0" w:line="240" w:lineRule="auto"/>
        <w:ind w:left="0" w:right="0" w:firstLine="0"/>
        <w:jc w:val="left"/>
        <w:rPr>
          <w:rFonts w:ascii="Arial" w:hAnsi="Arial" w:eastAsia="Arial" w:cs="Arial"/>
          <w:color w:val="000000"/>
          <w:spacing w:val="0"/>
          <w:position w:val="0"/>
          <w:sz w:val="32"/>
          <w:shd w:val="clear" w:fill="auto"/>
        </w:rPr>
      </w:pPr>
    </w:p>
    <w:p>
      <w:pPr>
        <w:tabs>
          <w:tab w:val="left" w:pos="720"/>
        </w:tabs>
        <w:spacing w:before="0" w:after="0" w:line="240" w:lineRule="auto"/>
        <w:ind w:left="0" w:right="0" w:firstLine="0"/>
        <w:jc w:val="left"/>
        <w:rPr>
          <w:rFonts w:ascii="Arial" w:hAnsi="Arial" w:eastAsia="Arial" w:cs="Arial"/>
          <w:b/>
          <w:color w:val="000000"/>
          <w:spacing w:val="0"/>
          <w:position w:val="0"/>
          <w:sz w:val="40"/>
          <w:shd w:val="clear" w:fill="auto"/>
        </w:rPr>
      </w:pPr>
      <w:r>
        <w:rPr>
          <w:rFonts w:ascii="Arial" w:hAnsi="Arial" w:eastAsia="Arial" w:cs="Arial"/>
          <w:b/>
          <w:color w:val="000000"/>
          <w:spacing w:val="0"/>
          <w:position w:val="0"/>
          <w:sz w:val="40"/>
          <w:shd w:val="clear" w:fill="auto"/>
        </w:rPr>
        <w:t>(8) Model Evaluation</w:t>
      </w:r>
    </w:p>
    <w:p>
      <w:pPr>
        <w:tabs>
          <w:tab w:val="left" w:pos="720"/>
        </w:tabs>
        <w:spacing w:before="0" w:after="0" w:line="240" w:lineRule="auto"/>
        <w:ind w:left="0" w:right="0" w:firstLine="0"/>
        <w:jc w:val="left"/>
        <w:rPr>
          <w:rFonts w:ascii="Arial" w:hAnsi="Arial" w:eastAsia="Arial" w:cs="Arial"/>
          <w:b/>
          <w:color w:val="000000"/>
          <w:spacing w:val="0"/>
          <w:position w:val="0"/>
          <w:sz w:val="40"/>
          <w:shd w:val="clear" w:fill="auto"/>
        </w:rPr>
      </w:pPr>
    </w:p>
    <w:p>
      <w:pPr>
        <w:tabs>
          <w:tab w:val="left" w:pos="720"/>
        </w:tabs>
        <w:spacing w:before="0" w:after="0" w:line="240" w:lineRule="auto"/>
        <w:ind w:left="0" w:right="0" w:firstLine="0"/>
        <w:jc w:val="left"/>
        <w:rPr>
          <w:rFonts w:ascii="Arial" w:hAnsi="Arial" w:eastAsia="Arial" w:cs="Arial"/>
          <w:b/>
          <w:color w:val="000000"/>
          <w:spacing w:val="0"/>
          <w:position w:val="0"/>
          <w:sz w:val="40"/>
          <w:shd w:val="clear" w:fill="auto"/>
        </w:rPr>
      </w:pPr>
    </w:p>
    <w:p>
      <w:pPr>
        <w:tabs>
          <w:tab w:val="left" w:pos="720"/>
        </w:tabs>
        <w:spacing w:before="0" w:after="0" w:line="240" w:lineRule="auto"/>
        <w:ind w:left="0" w:right="0" w:firstLine="0"/>
        <w:jc w:val="both"/>
        <w:rPr>
          <w:rFonts w:ascii="Arial" w:hAnsi="Arial" w:eastAsia="Arial" w:cs="Arial"/>
          <w:color w:val="000000"/>
          <w:spacing w:val="0"/>
          <w:position w:val="0"/>
          <w:sz w:val="32"/>
          <w:shd w:val="clear" w:fill="auto"/>
        </w:rPr>
      </w:pPr>
      <w:r>
        <w:rPr>
          <w:rFonts w:ascii="Arial" w:hAnsi="Arial" w:eastAsia="Arial" w:cs="Arial"/>
          <w:color w:val="000000"/>
          <w:spacing w:val="0"/>
          <w:position w:val="0"/>
          <w:sz w:val="32"/>
          <w:shd w:val="clear" w:fill="auto"/>
        </w:rPr>
        <w:t>Model evaluation aims to estimate the generalization accuracy of a model on future (unseen/out-of-sample) data. Methods for evaluating a model's performance are divided into 2 categories: namely, holdout and Cross-validation. Both methods use a test set (i.e data not seen by the model) to evaluate model performance.Model Evaluation is the subsidiary part of the model development process. It is the phase that is decided whether the model performs better. After evaluating the dataset on different ML algo's we get the maximum accuracy on KNN.</w:t>
      </w:r>
    </w:p>
    <w:p>
      <w:pPr>
        <w:spacing w:before="0" w:after="200" w:line="276" w:lineRule="auto"/>
        <w:ind w:left="0" w:right="0" w:firstLine="0"/>
        <w:jc w:val="left"/>
        <w:rPr>
          <w:rFonts w:ascii="Arial" w:hAnsi="Arial" w:eastAsia="Arial" w:cs="Arial"/>
          <w:b/>
          <w:color w:val="000000"/>
          <w:spacing w:val="0"/>
          <w:position w:val="0"/>
          <w:sz w:val="40"/>
          <w:shd w:val="clear" w:fill="FFFFFF"/>
        </w:rPr>
      </w:pPr>
    </w:p>
    <w:p>
      <w:pPr>
        <w:spacing w:before="0" w:after="200" w:line="276" w:lineRule="auto"/>
        <w:ind w:left="0" w:right="0" w:firstLine="0"/>
        <w:jc w:val="left"/>
        <w:rPr>
          <w:rFonts w:ascii="Arial" w:hAnsi="Arial" w:eastAsia="Arial" w:cs="Arial"/>
          <w:color w:val="000000"/>
          <w:spacing w:val="0"/>
          <w:position w:val="0"/>
          <w:sz w:val="40"/>
          <w:shd w:val="clear" w:fill="auto"/>
        </w:rPr>
      </w:pPr>
    </w:p>
    <w:p>
      <w:pPr>
        <w:spacing w:before="598" w:after="150" w:line="240" w:lineRule="auto"/>
        <w:ind w:left="0" w:right="0" w:firstLine="0"/>
        <w:jc w:val="left"/>
        <w:rPr>
          <w:rFonts w:ascii="Arial" w:hAnsi="Arial" w:eastAsia="Arial" w:cs="Arial"/>
          <w:b/>
          <w:color w:val="auto"/>
          <w:spacing w:val="0"/>
          <w:position w:val="0"/>
          <w:sz w:val="40"/>
          <w:shd w:val="clear" w:fill="FFFFFF"/>
        </w:rPr>
      </w:pPr>
      <w:r>
        <w:rPr>
          <w:rFonts w:ascii="Arial" w:hAnsi="Arial" w:eastAsia="Arial" w:cs="Arial"/>
          <w:b/>
          <w:color w:val="auto"/>
          <w:spacing w:val="0"/>
          <w:position w:val="0"/>
          <w:sz w:val="40"/>
          <w:shd w:val="clear" w:fill="FFFFFF"/>
        </w:rPr>
        <w:t>(9) References</w:t>
      </w:r>
    </w:p>
    <w:p>
      <w:pPr>
        <w:numPr>
          <w:ilvl w:val="0"/>
          <w:numId w:val="9"/>
        </w:numPr>
        <w:spacing w:before="598" w:after="150" w:line="240" w:lineRule="auto"/>
        <w:ind w:left="720" w:right="0" w:hanging="360"/>
        <w:jc w:val="left"/>
        <w:rPr>
          <w:rFonts w:ascii="Times New Roman" w:hAnsi="Times New Roman" w:eastAsia="Times New Roman" w:cs="Times New Roman"/>
          <w:color w:val="auto"/>
          <w:spacing w:val="0"/>
          <w:position w:val="0"/>
          <w:sz w:val="36"/>
          <w:shd w:val="clear" w:fill="FFFFFF"/>
        </w:rPr>
      </w:pPr>
      <w:r>
        <w:rPr>
          <w:rFonts w:ascii="Arial" w:hAnsi="Arial" w:eastAsia="Arial" w:cs="Arial"/>
          <w:color w:val="auto"/>
          <w:spacing w:val="0"/>
          <w:position w:val="0"/>
          <w:sz w:val="36"/>
          <w:shd w:val="clear" w:fill="FFFFFF"/>
        </w:rPr>
        <w:t xml:space="preserve">Geeks for geeks    </w:t>
      </w:r>
      <w:r>
        <w:fldChar w:fldCharType="begin"/>
      </w:r>
      <w:r>
        <w:instrText xml:space="preserve"> HYPERLINK "https://www.geeksforgeeks.org/machine-learning/" \h </w:instrText>
      </w:r>
      <w:r>
        <w:fldChar w:fldCharType="separate"/>
      </w:r>
      <w:r>
        <w:rPr>
          <w:rFonts w:ascii="Arial" w:hAnsi="Arial" w:eastAsia="Arial" w:cs="Arial"/>
          <w:color w:val="0000FF"/>
          <w:spacing w:val="0"/>
          <w:position w:val="0"/>
          <w:sz w:val="36"/>
          <w:u w:val="single"/>
          <w:shd w:val="clear" w:fill="FFFFFF"/>
        </w:rPr>
        <w:t>https://www.geeksforgeeks.org/machine-learning/</w:t>
      </w:r>
      <w:r>
        <w:rPr>
          <w:rFonts w:ascii="Arial" w:hAnsi="Arial" w:eastAsia="Arial" w:cs="Arial"/>
          <w:color w:val="0000FF"/>
          <w:spacing w:val="0"/>
          <w:position w:val="0"/>
          <w:sz w:val="36"/>
          <w:u w:val="single"/>
          <w:shd w:val="clear" w:fill="FFFFFF"/>
        </w:rPr>
        <w:fldChar w:fldCharType="end"/>
      </w:r>
      <w:r>
        <w:rPr>
          <w:rFonts w:ascii="Arial" w:hAnsi="Arial" w:eastAsia="Arial" w:cs="Arial"/>
          <w:color w:val="auto"/>
          <w:spacing w:val="0"/>
          <w:position w:val="0"/>
          <w:sz w:val="36"/>
          <w:shd w:val="clear" w:fill="FFFFFF"/>
        </w:rPr>
        <w:t xml:space="preserve">  </w:t>
      </w:r>
    </w:p>
    <w:p>
      <w:pPr>
        <w:numPr>
          <w:ilvl w:val="0"/>
          <w:numId w:val="9"/>
        </w:numPr>
        <w:spacing w:before="598" w:after="150" w:line="240" w:lineRule="auto"/>
        <w:ind w:left="720" w:right="0" w:hanging="360"/>
        <w:jc w:val="left"/>
        <w:rPr>
          <w:rFonts w:ascii="Times New Roman" w:hAnsi="Times New Roman" w:eastAsia="Times New Roman" w:cs="Times New Roman"/>
          <w:color w:val="auto"/>
          <w:spacing w:val="0"/>
          <w:position w:val="0"/>
          <w:sz w:val="36"/>
          <w:shd w:val="clear" w:fill="FFFFFF"/>
        </w:rPr>
      </w:pPr>
      <w:r>
        <w:rPr>
          <w:rFonts w:ascii="Arial" w:hAnsi="Arial" w:eastAsia="Arial" w:cs="Arial"/>
          <w:color w:val="auto"/>
          <w:spacing w:val="0"/>
          <w:position w:val="0"/>
          <w:sz w:val="36"/>
          <w:shd w:val="clear" w:fill="FFFFFF"/>
        </w:rPr>
        <w:t xml:space="preserve">Great Learning blog  </w:t>
      </w:r>
      <w:r>
        <w:fldChar w:fldCharType="begin"/>
      </w:r>
      <w:r>
        <w:instrText xml:space="preserve"> HYPERLINK "https://www.mygreatlearning.com/blog/machine-learning-tutorial/" \h </w:instrText>
      </w:r>
      <w:r>
        <w:fldChar w:fldCharType="separate"/>
      </w:r>
      <w:r>
        <w:rPr>
          <w:rFonts w:ascii="Times New Roman" w:hAnsi="Times New Roman" w:eastAsia="Times New Roman" w:cs="Times New Roman"/>
          <w:color w:val="0000FF"/>
          <w:spacing w:val="0"/>
          <w:position w:val="0"/>
          <w:sz w:val="36"/>
          <w:u w:val="single"/>
          <w:shd w:val="clear" w:fill="FFFFFF"/>
        </w:rPr>
        <w:t>https://www.mygreatlearning.com/blog/machine-learning-tutorial/</w:t>
      </w:r>
      <w:r>
        <w:rPr>
          <w:rFonts w:ascii="Times New Roman" w:hAnsi="Times New Roman" w:eastAsia="Times New Roman" w:cs="Times New Roman"/>
          <w:color w:val="0000FF"/>
          <w:spacing w:val="0"/>
          <w:position w:val="0"/>
          <w:sz w:val="36"/>
          <w:u w:val="single"/>
          <w:shd w:val="clear" w:fill="FFFFFF"/>
        </w:rPr>
        <w:fldChar w:fldCharType="end"/>
      </w:r>
    </w:p>
    <w:p>
      <w:pPr>
        <w:numPr>
          <w:ilvl w:val="0"/>
          <w:numId w:val="9"/>
        </w:numPr>
        <w:spacing w:before="598" w:after="150" w:line="240" w:lineRule="auto"/>
        <w:ind w:left="720" w:right="0" w:hanging="360"/>
        <w:jc w:val="left"/>
        <w:rPr>
          <w:rFonts w:ascii="Times New Roman" w:hAnsi="Times New Roman" w:eastAsia="Times New Roman" w:cs="Times New Roman"/>
          <w:color w:val="auto"/>
          <w:spacing w:val="0"/>
          <w:position w:val="0"/>
          <w:sz w:val="36"/>
          <w:shd w:val="clear" w:fill="FFFFFF"/>
        </w:rPr>
      </w:pPr>
      <w:r>
        <w:rPr>
          <w:rFonts w:ascii="Arial" w:hAnsi="Arial" w:eastAsia="Arial" w:cs="Arial"/>
          <w:color w:val="auto"/>
          <w:spacing w:val="0"/>
          <w:position w:val="0"/>
          <w:sz w:val="36"/>
          <w:shd w:val="clear" w:fill="FFFFFF"/>
        </w:rPr>
        <w:t>Kaggle</w:t>
      </w:r>
      <w:r>
        <w:rPr>
          <w:rFonts w:ascii="Times New Roman" w:hAnsi="Times New Roman" w:eastAsia="Times New Roman" w:cs="Times New Roman"/>
          <w:color w:val="auto"/>
          <w:spacing w:val="0"/>
          <w:position w:val="0"/>
          <w:sz w:val="36"/>
          <w:shd w:val="clear" w:fill="FFFFFF"/>
        </w:rPr>
        <w:t xml:space="preserve">  </w:t>
      </w:r>
      <w:r>
        <w:fldChar w:fldCharType="begin"/>
      </w:r>
      <w:r>
        <w:instrText xml:space="preserve"> HYPERLINK "https://www.kaggle.com/" \h </w:instrText>
      </w:r>
      <w:r>
        <w:fldChar w:fldCharType="separate"/>
      </w:r>
      <w:r>
        <w:rPr>
          <w:rFonts w:ascii="Times New Roman" w:hAnsi="Times New Roman" w:eastAsia="Times New Roman" w:cs="Times New Roman"/>
          <w:color w:val="0000FF"/>
          <w:spacing w:val="0"/>
          <w:position w:val="0"/>
          <w:sz w:val="36"/>
          <w:u w:val="single"/>
          <w:shd w:val="clear" w:fill="FFFFFF"/>
        </w:rPr>
        <w:t>https://www.kaggle.com/</w:t>
      </w:r>
      <w:r>
        <w:rPr>
          <w:rFonts w:ascii="Times New Roman" w:hAnsi="Times New Roman" w:eastAsia="Times New Roman" w:cs="Times New Roman"/>
          <w:color w:val="0000FF"/>
          <w:spacing w:val="0"/>
          <w:position w:val="0"/>
          <w:sz w:val="36"/>
          <w:u w:val="single"/>
          <w:shd w:val="clear" w:fill="FFFFFF"/>
        </w:rPr>
        <w:fldChar w:fldCharType="end"/>
      </w:r>
    </w:p>
    <w:p>
      <w:pPr>
        <w:spacing w:before="598" w:after="150" w:line="240" w:lineRule="auto"/>
        <w:ind w:left="720" w:right="0" w:firstLine="0"/>
        <w:jc w:val="left"/>
        <w:rPr>
          <w:rFonts w:ascii="Times New Roman" w:hAnsi="Times New Roman" w:eastAsia="Times New Roman" w:cs="Times New Roman"/>
          <w:color w:val="auto"/>
          <w:spacing w:val="0"/>
          <w:position w:val="0"/>
          <w:sz w:val="36"/>
          <w:shd w:val="clear" w:fill="FFFFFF"/>
        </w:rPr>
      </w:pPr>
    </w:p>
    <w:p>
      <w:pPr>
        <w:spacing w:before="598" w:after="150" w:line="240" w:lineRule="auto"/>
        <w:ind w:left="0" w:right="0" w:firstLine="0"/>
        <w:jc w:val="left"/>
        <w:rPr>
          <w:rFonts w:ascii="Arial" w:hAnsi="Arial" w:eastAsia="Arial" w:cs="Arial"/>
          <w:b/>
          <w:color w:val="000000"/>
          <w:spacing w:val="0"/>
          <w:position w:val="0"/>
          <w:sz w:val="40"/>
          <w:shd w:val="clear" w:fill="FFFFFF"/>
        </w:rPr>
      </w:pPr>
    </w:p>
    <w:p>
      <w:pPr>
        <w:spacing w:before="0" w:after="150" w:line="240" w:lineRule="auto"/>
        <w:ind w:left="0" w:right="0" w:firstLine="0"/>
        <w:jc w:val="left"/>
        <w:rPr>
          <w:rFonts w:ascii="Arial" w:hAnsi="Arial" w:eastAsia="Arial" w:cs="Arial"/>
          <w:color w:val="000000"/>
          <w:spacing w:val="0"/>
          <w:position w:val="0"/>
          <w:sz w:val="40"/>
          <w:shd w:val="clear" w:fill="FFFFFF"/>
        </w:rPr>
      </w:pPr>
    </w:p>
    <w:p>
      <w:pPr>
        <w:spacing w:before="598" w:after="150" w:line="240" w:lineRule="auto"/>
        <w:ind w:left="0" w:right="0" w:firstLine="0"/>
        <w:jc w:val="left"/>
        <w:rPr>
          <w:rFonts w:ascii="Arial" w:hAnsi="Arial" w:eastAsia="Arial" w:cs="Arial"/>
          <w:b/>
          <w:color w:val="000000"/>
          <w:spacing w:val="0"/>
          <w:position w:val="0"/>
          <w:sz w:val="40"/>
          <w:shd w:val="clear" w:fill="auto"/>
        </w:rPr>
      </w:pPr>
    </w:p>
    <w:p>
      <w:pPr>
        <w:spacing w:before="100" w:after="100" w:line="240" w:lineRule="auto"/>
        <w:ind w:left="720" w:right="0" w:firstLine="0"/>
        <w:jc w:val="left"/>
        <w:rPr>
          <w:rFonts w:ascii="Arial" w:hAnsi="Arial" w:eastAsia="Arial" w:cs="Arial"/>
          <w:color w:val="auto"/>
          <w:spacing w:val="0"/>
          <w:position w:val="0"/>
          <w:sz w:val="32"/>
          <w:shd w:val="clear" w:fill="FFFFFF"/>
        </w:rPr>
      </w:pPr>
    </w:p>
    <w:p>
      <w:pPr>
        <w:spacing w:before="100" w:after="100" w:line="240" w:lineRule="auto"/>
        <w:ind w:left="720" w:right="0" w:firstLine="0"/>
        <w:jc w:val="left"/>
        <w:rPr>
          <w:rFonts w:ascii="Arial" w:hAnsi="Arial" w:eastAsia="Arial" w:cs="Arial"/>
          <w:color w:val="auto"/>
          <w:spacing w:val="0"/>
          <w:position w:val="0"/>
          <w:sz w:val="26"/>
          <w:shd w:val="clear" w:fill="FFFFFF"/>
        </w:rPr>
      </w:pPr>
    </w:p>
    <w:p>
      <w:pPr>
        <w:spacing w:before="598" w:after="150" w:line="240" w:lineRule="auto"/>
        <w:ind w:left="0" w:right="0" w:firstLine="0"/>
        <w:jc w:val="left"/>
        <w:rPr>
          <w:rFonts w:ascii="Arial" w:hAnsi="Arial" w:eastAsia="Arial" w:cs="Arial"/>
          <w:b/>
          <w:color w:val="000000"/>
          <w:spacing w:val="0"/>
          <w:position w:val="0"/>
          <w:sz w:val="40"/>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248C179"/>
    <w:multiLevelType w:val="singleLevel"/>
    <w:tmpl w:val="0248C179"/>
    <w:lvl w:ilvl="0" w:tentative="0">
      <w:start w:val="1"/>
      <w:numFmt w:val="bullet"/>
      <w:lvlText w:val="•"/>
      <w:lvlJc w:val="left"/>
    </w:lvl>
  </w:abstractNum>
  <w:abstractNum w:abstractNumId="5">
    <w:nsid w:val="03D62ECE"/>
    <w:multiLevelType w:val="singleLevel"/>
    <w:tmpl w:val="03D62ECE"/>
    <w:lvl w:ilvl="0" w:tentative="0">
      <w:start w:val="1"/>
      <w:numFmt w:val="bullet"/>
      <w:lvlText w:val="•"/>
      <w:lvlJc w:val="left"/>
    </w:lvl>
  </w:abstractNum>
  <w:abstractNum w:abstractNumId="6">
    <w:nsid w:val="25B654F3"/>
    <w:multiLevelType w:val="singleLevel"/>
    <w:tmpl w:val="25B654F3"/>
    <w:lvl w:ilvl="0" w:tentative="0">
      <w:start w:val="1"/>
      <w:numFmt w:val="bullet"/>
      <w:lvlText w:val="•"/>
      <w:lvlJc w:val="left"/>
    </w:lvl>
  </w:abstractNum>
  <w:abstractNum w:abstractNumId="7">
    <w:nsid w:val="59ADCABA"/>
    <w:multiLevelType w:val="singleLevel"/>
    <w:tmpl w:val="59ADCABA"/>
    <w:lvl w:ilvl="0" w:tentative="0">
      <w:start w:val="1"/>
      <w:numFmt w:val="bullet"/>
      <w:lvlText w:val="•"/>
      <w:lvlJc w:val="left"/>
    </w:lvl>
  </w:abstractNum>
  <w:abstractNum w:abstractNumId="8">
    <w:nsid w:val="72183CF9"/>
    <w:multiLevelType w:val="singleLevel"/>
    <w:tmpl w:val="72183CF9"/>
    <w:lvl w:ilvl="0" w:tentative="0">
      <w:start w:val="1"/>
      <w:numFmt w:val="bullet"/>
      <w:lvlText w:val="•"/>
      <w:lvlJc w:val="left"/>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966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Office_11.2.0.10196_F1E327BC-269C-435d-A152-05C5408002CA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2021-07-20T08:11:13Z</dcterms:created>
  <dc:creator>Mohan Gayen</dc:creator>
  <cp:lastModifiedBy>Mohan Gayen</cp:lastModifiedBy>
  <dcterms:modified xsi:type="dcterms:W3CDTF">2021-07-20T08:23:50Z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